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64" w:type="dxa"/>
        <w:tblInd w:w="-1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41"/>
        <w:gridCol w:w="1140"/>
        <w:gridCol w:w="84"/>
        <w:gridCol w:w="6044"/>
      </w:tblGrid>
      <w:tr w:rsidR="00575F09" w:rsidRPr="00F6608B" w14:paraId="47B720A5" w14:textId="77777777" w:rsidTr="003A7701">
        <w:trPr>
          <w:gridBefore w:val="2"/>
          <w:wBefore w:w="1196" w:type="dxa"/>
          <w:trHeight w:val="256"/>
        </w:trPr>
        <w:tc>
          <w:tcPr>
            <w:tcW w:w="7268" w:type="dxa"/>
            <w:gridSpan w:val="3"/>
            <w:shd w:val="clear" w:color="auto" w:fill="auto"/>
          </w:tcPr>
          <w:p w14:paraId="6A8D3F02" w14:textId="3F402490" w:rsidR="00575F09" w:rsidRPr="00F6608B" w:rsidRDefault="00F6608B" w:rsidP="004C1D85">
            <w:pPr>
              <w:rPr>
                <w:b/>
              </w:rPr>
            </w:pPr>
            <w:bookmarkStart w:id="0" w:name="bmSendoption" w:colFirst="0" w:colLast="0"/>
            <w:bookmarkStart w:id="1" w:name="InfoTable"/>
            <w:r>
              <w:rPr>
                <w:b/>
              </w:rPr>
              <w:t>AANGETEKEND</w:t>
            </w:r>
          </w:p>
        </w:tc>
      </w:tr>
      <w:tr w:rsidR="00BE32CC" w:rsidRPr="00F6608B" w14:paraId="196CCB6E" w14:textId="77777777" w:rsidTr="003A7701">
        <w:trPr>
          <w:gridBefore w:val="2"/>
          <w:wBefore w:w="1196" w:type="dxa"/>
          <w:trHeight w:hRule="exact" w:val="1456"/>
        </w:trPr>
        <w:tc>
          <w:tcPr>
            <w:tcW w:w="7268" w:type="dxa"/>
            <w:gridSpan w:val="3"/>
            <w:shd w:val="clear" w:color="auto" w:fill="auto"/>
          </w:tcPr>
          <w:p w14:paraId="576C2984" w14:textId="1AC78BBF" w:rsidR="00F6608B" w:rsidRDefault="00F6608B" w:rsidP="004C1D85">
            <w:pPr>
              <w:rPr>
                <w:noProof/>
              </w:rPr>
            </w:pPr>
            <w:bookmarkStart w:id="2" w:name="bmAddress" w:colFirst="0" w:colLast="0"/>
            <w:bookmarkEnd w:id="0"/>
            <w:r>
              <w:rPr>
                <w:noProof/>
              </w:rPr>
              <w:t>DotOffice B.V.</w:t>
            </w:r>
          </w:p>
          <w:p w14:paraId="6B81830B" w14:textId="77777777" w:rsidR="00F6608B" w:rsidRDefault="00F6608B" w:rsidP="004C1D85">
            <w:pPr>
              <w:rPr>
                <w:noProof/>
              </w:rPr>
            </w:pPr>
            <w:r>
              <w:rPr>
                <w:noProof/>
              </w:rPr>
              <w:t>t.a.v. de heer T. Tester</w:t>
            </w:r>
          </w:p>
          <w:p w14:paraId="628D31E2" w14:textId="77777777" w:rsidR="00F6608B" w:rsidRDefault="00F6608B" w:rsidP="004C1D85">
            <w:pPr>
              <w:rPr>
                <w:noProof/>
              </w:rPr>
            </w:pPr>
            <w:r>
              <w:rPr>
                <w:noProof/>
              </w:rPr>
              <w:t>Vogelweg 22a</w:t>
            </w:r>
          </w:p>
          <w:p w14:paraId="5DBF92BA" w14:textId="77777777" w:rsidR="004C1D85" w:rsidRPr="00F6608B" w:rsidRDefault="00F6608B" w:rsidP="004C1D85">
            <w:pPr>
              <w:rPr>
                <w:noProof/>
              </w:rPr>
            </w:pPr>
            <w:r>
              <w:rPr>
                <w:noProof/>
              </w:rPr>
              <w:t>6862 GH  Oosterbeek</w:t>
            </w:r>
          </w:p>
        </w:tc>
      </w:tr>
      <w:tr w:rsidR="006F0351" w:rsidRPr="00F6608B" w14:paraId="0843C19F" w14:textId="77777777" w:rsidTr="003A7701">
        <w:trPr>
          <w:gridBefore w:val="2"/>
          <w:wBefore w:w="1196" w:type="dxa"/>
          <w:trHeight w:hRule="exact" w:val="1025"/>
        </w:trPr>
        <w:tc>
          <w:tcPr>
            <w:tcW w:w="7268" w:type="dxa"/>
            <w:gridSpan w:val="3"/>
            <w:shd w:val="clear" w:color="auto" w:fill="auto"/>
            <w:tcMar>
              <w:top w:w="240" w:type="dxa"/>
            </w:tcMar>
          </w:tcPr>
          <w:p w14:paraId="7DC4F6FA" w14:textId="7448D349" w:rsidR="006F0351" w:rsidRPr="00F6608B" w:rsidRDefault="006F0351" w:rsidP="00735378">
            <w:pPr>
              <w:rPr>
                <w:b/>
                <w:i/>
                <w:sz w:val="20"/>
              </w:rPr>
            </w:pPr>
            <w:bookmarkStart w:id="3" w:name="bmMailAddress" w:colFirst="0" w:colLast="0"/>
            <w:bookmarkEnd w:id="2"/>
          </w:p>
        </w:tc>
      </w:tr>
      <w:tr w:rsidR="006F0351" w:rsidRPr="00F6608B" w14:paraId="2970BE07" w14:textId="77777777" w:rsidTr="003A7701">
        <w:trPr>
          <w:gridBefore w:val="2"/>
          <w:wBefore w:w="1196" w:type="dxa"/>
          <w:trHeight w:val="225"/>
        </w:trPr>
        <w:tc>
          <w:tcPr>
            <w:tcW w:w="1140" w:type="dxa"/>
            <w:shd w:val="clear" w:color="auto" w:fill="auto"/>
          </w:tcPr>
          <w:p w14:paraId="2A679A59" w14:textId="77777777" w:rsidR="006F0351" w:rsidRPr="00F6608B" w:rsidRDefault="00F6608B" w:rsidP="00233B00">
            <w:pPr>
              <w:pStyle w:val="doLabels"/>
            </w:pPr>
            <w:bookmarkStart w:id="4" w:name="Date" w:colFirst="0" w:colLast="0"/>
            <w:bookmarkStart w:id="5" w:name="bmDate" w:colFirst="2" w:colLast="2"/>
            <w:bookmarkEnd w:id="3"/>
            <w:r>
              <w:t>datum:</w:t>
            </w:r>
          </w:p>
        </w:tc>
        <w:tc>
          <w:tcPr>
            <w:tcW w:w="84" w:type="dxa"/>
            <w:shd w:val="clear" w:color="auto" w:fill="auto"/>
          </w:tcPr>
          <w:p w14:paraId="63991AE7" w14:textId="77777777" w:rsidR="006F0351" w:rsidRPr="00F6608B" w:rsidRDefault="006F0351" w:rsidP="00233B00">
            <w:pPr>
              <w:pStyle w:val="doLabels"/>
              <w:rPr>
                <w:sz w:val="18"/>
              </w:rPr>
            </w:pPr>
          </w:p>
        </w:tc>
        <w:tc>
          <w:tcPr>
            <w:tcW w:w="6044" w:type="dxa"/>
            <w:shd w:val="clear" w:color="auto" w:fill="auto"/>
          </w:tcPr>
          <w:p w14:paraId="03A9F034" w14:textId="1361D0A5" w:rsidR="006F0351" w:rsidRPr="00F6608B" w:rsidRDefault="00F6608B" w:rsidP="00B266C2">
            <w:pPr>
              <w:pStyle w:val="Datum1"/>
            </w:pPr>
            <w:r>
              <w:fldChar w:fldCharType="begin"/>
            </w:r>
            <w:r>
              <w:instrText xml:space="preserve"> DATE  \@ "d MMMM yyyy" </w:instrText>
            </w:r>
            <w:r>
              <w:fldChar w:fldCharType="separate"/>
            </w:r>
            <w:r w:rsidR="003A7701">
              <w:rPr>
                <w:noProof/>
              </w:rPr>
              <w:t>9 oktober 2019</w:t>
            </w:r>
            <w:r>
              <w:fldChar w:fldCharType="end"/>
            </w:r>
          </w:p>
        </w:tc>
      </w:tr>
      <w:tr w:rsidR="006F0351" w:rsidRPr="00F6608B" w14:paraId="7F8A4F8E" w14:textId="77777777" w:rsidTr="003A7701">
        <w:trPr>
          <w:gridBefore w:val="2"/>
          <w:wBefore w:w="1196" w:type="dxa"/>
          <w:trHeight w:val="210"/>
        </w:trPr>
        <w:tc>
          <w:tcPr>
            <w:tcW w:w="1140" w:type="dxa"/>
            <w:shd w:val="clear" w:color="auto" w:fill="auto"/>
          </w:tcPr>
          <w:p w14:paraId="6536E2CA" w14:textId="77777777" w:rsidR="006F0351" w:rsidRPr="00F6608B" w:rsidRDefault="00F6608B" w:rsidP="00233B00">
            <w:pPr>
              <w:pStyle w:val="doLabels"/>
            </w:pPr>
            <w:bookmarkStart w:id="6" w:name="bmSubject" w:colFirst="2" w:colLast="2"/>
            <w:bookmarkStart w:id="7" w:name="Subject" w:colFirst="0" w:colLast="0"/>
            <w:bookmarkEnd w:id="4"/>
            <w:bookmarkEnd w:id="5"/>
            <w:r>
              <w:t>inzake:</w:t>
            </w:r>
          </w:p>
        </w:tc>
        <w:tc>
          <w:tcPr>
            <w:tcW w:w="84" w:type="dxa"/>
            <w:shd w:val="clear" w:color="auto" w:fill="auto"/>
          </w:tcPr>
          <w:p w14:paraId="05A74DD5" w14:textId="77777777" w:rsidR="006F0351" w:rsidRPr="00F6608B" w:rsidRDefault="006F0351" w:rsidP="00233B00">
            <w:pPr>
              <w:pStyle w:val="doLabels"/>
              <w:rPr>
                <w:sz w:val="18"/>
              </w:rPr>
            </w:pPr>
          </w:p>
        </w:tc>
        <w:tc>
          <w:tcPr>
            <w:tcW w:w="6044" w:type="dxa"/>
            <w:shd w:val="clear" w:color="auto" w:fill="auto"/>
          </w:tcPr>
          <w:p w14:paraId="7E618DD0" w14:textId="77777777" w:rsidR="006F0351" w:rsidRPr="00F6608B" w:rsidRDefault="00F6608B" w:rsidP="0097097F">
            <w:pPr>
              <w:spacing w:line="220" w:lineRule="exact"/>
              <w:rPr>
                <w:sz w:val="18"/>
              </w:rPr>
            </w:pPr>
            <w:r>
              <w:rPr>
                <w:sz w:val="18"/>
              </w:rPr>
              <w:t>Voorbeeld onderwerp MS Word briefdocument</w:t>
            </w:r>
          </w:p>
        </w:tc>
      </w:tr>
      <w:tr w:rsidR="004468A3" w:rsidRPr="00F6608B" w14:paraId="63D6A30C" w14:textId="77777777" w:rsidTr="003A7701">
        <w:trPr>
          <w:trHeight w:val="662"/>
        </w:trPr>
        <w:tc>
          <w:tcPr>
            <w:tcW w:w="1055" w:type="dxa"/>
            <w:shd w:val="clear" w:color="auto" w:fill="auto"/>
            <w:vAlign w:val="bottom"/>
          </w:tcPr>
          <w:p w14:paraId="781B0979" w14:textId="77777777" w:rsidR="004468A3" w:rsidRPr="00F6608B" w:rsidRDefault="004468A3" w:rsidP="004468A3">
            <w:pPr>
              <w:pStyle w:val="doLabels"/>
            </w:pPr>
            <w:bookmarkStart w:id="8" w:name="bmExtraText" w:colFirst="2" w:colLast="2"/>
            <w:bookmarkEnd w:id="6"/>
            <w:bookmarkEnd w:id="7"/>
          </w:p>
        </w:tc>
        <w:tc>
          <w:tcPr>
            <w:tcW w:w="140" w:type="dxa"/>
            <w:shd w:val="clear" w:color="auto" w:fill="auto"/>
            <w:vAlign w:val="bottom"/>
          </w:tcPr>
          <w:p w14:paraId="40474FC8" w14:textId="77777777" w:rsidR="004468A3" w:rsidRPr="00F6608B" w:rsidRDefault="004468A3" w:rsidP="004468A3">
            <w:pPr>
              <w:pStyle w:val="doLabels"/>
              <w:rPr>
                <w:sz w:val="18"/>
              </w:rPr>
            </w:pPr>
          </w:p>
        </w:tc>
        <w:tc>
          <w:tcPr>
            <w:tcW w:w="7268" w:type="dxa"/>
            <w:gridSpan w:val="3"/>
            <w:shd w:val="clear" w:color="auto" w:fill="auto"/>
            <w:vAlign w:val="bottom"/>
          </w:tcPr>
          <w:p w14:paraId="0ACC89FF" w14:textId="77777777" w:rsidR="004468A3" w:rsidRPr="00F6608B" w:rsidRDefault="004468A3" w:rsidP="004468A3">
            <w:pPr>
              <w:spacing w:line="220" w:lineRule="exact"/>
              <w:rPr>
                <w:b/>
              </w:rPr>
            </w:pPr>
          </w:p>
        </w:tc>
      </w:tr>
      <w:bookmarkEnd w:id="1"/>
      <w:bookmarkEnd w:id="8"/>
    </w:tbl>
    <w:p w14:paraId="3C39F207" w14:textId="28DE7A80" w:rsidR="003C0EA0" w:rsidRPr="00F6608B" w:rsidRDefault="003C0EA0"/>
    <w:p w14:paraId="1606DB40" w14:textId="7A0E5863" w:rsidR="003C0EA0" w:rsidRPr="00F6608B" w:rsidRDefault="003C0EA0"/>
    <w:p w14:paraId="2015DE86" w14:textId="77777777" w:rsidR="00BE32CC" w:rsidRPr="00F6608B" w:rsidRDefault="00F6608B">
      <w:bookmarkStart w:id="9" w:name="bmSalutation"/>
      <w:r>
        <w:t>Geachte Jan Kees,</w:t>
      </w:r>
      <w:bookmarkEnd w:id="9"/>
    </w:p>
    <w:p w14:paraId="02067DF8" w14:textId="77777777" w:rsidR="0097097F" w:rsidRPr="00F6608B" w:rsidRDefault="0097097F">
      <w:bookmarkStart w:id="10" w:name="_GoBack"/>
      <w:bookmarkEnd w:id="10"/>
    </w:p>
    <w:p w14:paraId="4E1B4AEA" w14:textId="77777777" w:rsidR="00F6608B" w:rsidRPr="00F6608B" w:rsidRDefault="00F6608B">
      <w:pPr>
        <w:rPr>
          <w:noProof/>
        </w:rPr>
      </w:pPr>
      <w:r w:rsidRPr="00F6608B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815D937" w14:textId="77777777" w:rsidR="00F6608B" w:rsidRPr="00F6608B" w:rsidRDefault="00F6608B">
      <w:pPr>
        <w:rPr>
          <w:noProof/>
        </w:rPr>
      </w:pPr>
      <w:r w:rsidRPr="00F6608B">
        <w:rPr>
          <w:noProof/>
        </w:rPr>
        <w:t>Nunc viverra imperdiet enim. Fusce est. Vivamus a tellus.</w:t>
      </w:r>
    </w:p>
    <w:p w14:paraId="493AD42B" w14:textId="77777777" w:rsidR="00410EBB" w:rsidRPr="00F6608B" w:rsidRDefault="00F6608B">
      <w:r w:rsidRPr="00F6608B">
        <w:rPr>
          <w:noProof/>
        </w:rPr>
        <w:t>Pellentesque habitant morbi tristique senectus et netus et malesuada fames ac turpis egestas. Proin pharetra nonummy pede. Mauris et orci.</w:t>
      </w:r>
    </w:p>
    <w:p w14:paraId="70EA5082" w14:textId="77777777" w:rsidR="00F6608B" w:rsidRPr="00F6608B" w:rsidRDefault="00F6608B"/>
    <w:p w14:paraId="681F71BA" w14:textId="77777777" w:rsidR="00410EBB" w:rsidRPr="00F6608B" w:rsidRDefault="00410EBB"/>
    <w:p w14:paraId="195AD8FF" w14:textId="77777777" w:rsidR="005E7006" w:rsidRPr="00F6608B" w:rsidRDefault="005E7006" w:rsidP="00B86B90"/>
    <w:bookmarkStart w:id="11" w:name="bmSigning" w:colFirst="0" w:colLast="0" w:displacedByCustomXml="next"/>
    <w:bookmarkStart w:id="12" w:name="bmSigningTable" w:displacedByCustomXml="next"/>
    <w:sdt>
      <w:sdtPr>
        <w:tag w:val="ccSignature"/>
        <w:id w:val="1163285824"/>
        <w:placeholder>
          <w:docPart w:val="38C072DA1E694F85B76C54E7E30EA501"/>
        </w:placeholder>
      </w:sdtPr>
      <w:sdtEndPr/>
      <w:sdtContent>
        <w:tbl>
          <w:tblPr>
            <w:tblW w:w="901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015"/>
          </w:tblGrid>
          <w:tr w:rsidR="005E7006" w:rsidRPr="00F6608B" w14:paraId="2C236F34" w14:textId="77777777" w:rsidTr="00043CC2">
            <w:sdt>
              <w:sdtPr>
                <w:tag w:val="ccSigning"/>
                <w:id w:val="1637834674"/>
                <w:placeholder>
                  <w:docPart w:val="FDF61FA6A8B24D36B6EE91849B26C6CD"/>
                </w:placeholder>
              </w:sdtPr>
              <w:sdtEndPr>
                <w:rPr>
                  <w:rFonts w:eastAsiaTheme="minorHAnsi"/>
                </w:rPr>
              </w:sdtEndPr>
              <w:sdtContent>
                <w:tc>
                  <w:tcPr>
                    <w:tcW w:w="9015" w:type="dxa"/>
                  </w:tcPr>
                  <w:p w14:paraId="4D435BBE" w14:textId="77777777" w:rsidR="005E7006" w:rsidRPr="00F6608B" w:rsidRDefault="00F6608B" w:rsidP="00B86B90">
                    <w:r>
                      <w:t>Met vriendelijke groet,</w:t>
                    </w:r>
                  </w:p>
                </w:tc>
              </w:sdtContent>
            </w:sdt>
          </w:tr>
          <w:tr w:rsidR="005E7006" w:rsidRPr="00F6608B" w14:paraId="2E4C5FF3" w14:textId="77777777" w:rsidTr="00043CC2">
            <w:tc>
              <w:tcPr>
                <w:tcW w:w="9015" w:type="dxa"/>
              </w:tcPr>
              <w:p w14:paraId="666DD5EF" w14:textId="2A8DF507" w:rsidR="00F6608B" w:rsidRDefault="00F6608B" w:rsidP="00B86B90">
                <w:bookmarkStart w:id="13" w:name="bmSignature" w:colFirst="0" w:colLast="0"/>
                <w:bookmarkEnd w:id="11"/>
              </w:p>
              <w:p w14:paraId="1EB52CEF" w14:textId="77777777" w:rsidR="00F6608B" w:rsidRDefault="00F6608B" w:rsidP="00B86B90"/>
              <w:p w14:paraId="27899103" w14:textId="77777777" w:rsidR="00F6608B" w:rsidRDefault="00F6608B" w:rsidP="00B86B90"/>
              <w:p w14:paraId="638CDECE" w14:textId="22FDD208" w:rsidR="00F6608B" w:rsidRPr="00F6608B" w:rsidRDefault="00F6608B" w:rsidP="00B86B90"/>
            </w:tc>
          </w:tr>
          <w:tr w:rsidR="005E7006" w:rsidRPr="00F6608B" w14:paraId="6870A3D8" w14:textId="77777777" w:rsidTr="00043CC2">
            <w:bookmarkEnd w:id="13" w:displacedByCustomXml="next"/>
            <w:bookmarkStart w:id="14" w:name="bmSigner" w:colFirst="0" w:colLast="0" w:displacedByCustomXml="next"/>
            <w:sdt>
              <w:sdtPr>
                <w:tag w:val="ccSigner"/>
                <w:id w:val="-2052603656"/>
                <w:placeholder>
                  <w:docPart w:val="C611F3D6CB9D4CC0BAFC460FF8195B75"/>
                </w:placeholder>
              </w:sdtPr>
              <w:sdtEndPr/>
              <w:sdtContent>
                <w:tc>
                  <w:tcPr>
                    <w:tcW w:w="9015" w:type="dxa"/>
                  </w:tcPr>
                  <w:p w14:paraId="4309C252" w14:textId="77777777" w:rsidR="005E7006" w:rsidRPr="00F6608B" w:rsidRDefault="00F6608B" w:rsidP="00B86B90">
                    <w:r>
                      <w:t>A. Daleman</w:t>
                    </w:r>
                  </w:p>
                </w:tc>
              </w:sdtContent>
            </w:sdt>
          </w:tr>
          <w:bookmarkEnd w:id="12"/>
          <w:bookmarkEnd w:id="14"/>
        </w:tbl>
      </w:sdtContent>
    </w:sdt>
    <w:p w14:paraId="444A906D" w14:textId="77777777" w:rsidR="002B5BB2" w:rsidRDefault="002B5BB2" w:rsidP="00B86B90"/>
    <w:p w14:paraId="7B938235" w14:textId="77777777" w:rsidR="00E0588A" w:rsidRDefault="00E0588A" w:rsidP="00B86B90"/>
    <w:p w14:paraId="64F71893" w14:textId="77777777" w:rsidR="00E0588A" w:rsidRDefault="00E0588A" w:rsidP="00B86B90"/>
    <w:p w14:paraId="767699D6" w14:textId="7E6F3121" w:rsidR="00E0588A" w:rsidRDefault="00E0588A" w:rsidP="00B86B90"/>
    <w:p w14:paraId="3EF8B029" w14:textId="77777777" w:rsidR="00E0588A" w:rsidRPr="00F6608B" w:rsidRDefault="00E0588A" w:rsidP="00B86B90"/>
    <w:sectPr w:rsidR="00E0588A" w:rsidRPr="00F6608B" w:rsidSect="00FB5EDF">
      <w:headerReference w:type="default" r:id="rId9"/>
      <w:footerReference w:type="default" r:id="rId10"/>
      <w:headerReference w:type="first" r:id="rId11"/>
      <w:pgSz w:w="11906" w:h="16838" w:code="9"/>
      <w:pgMar w:top="2376" w:right="1418" w:bottom="2126" w:left="1474" w:header="709" w:footer="618" w:gutter="0"/>
      <w:paperSrc w:first="260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6CC90" w14:textId="77777777" w:rsidR="003661AC" w:rsidRDefault="003661AC" w:rsidP="00C12705">
      <w:pPr>
        <w:spacing w:line="240" w:lineRule="auto"/>
      </w:pPr>
      <w:r>
        <w:separator/>
      </w:r>
    </w:p>
  </w:endnote>
  <w:endnote w:type="continuationSeparator" w:id="0">
    <w:p w14:paraId="0952F53A" w14:textId="77777777" w:rsidR="003661AC" w:rsidRDefault="003661AC" w:rsidP="00C127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EFE42" w14:textId="77777777" w:rsidR="001763A3" w:rsidRDefault="001763A3">
    <w:pPr>
      <w:pStyle w:val="Voetteks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FA464" w14:textId="77777777" w:rsidR="003661AC" w:rsidRDefault="003661AC" w:rsidP="00C12705">
      <w:pPr>
        <w:spacing w:line="240" w:lineRule="auto"/>
      </w:pPr>
      <w:r>
        <w:separator/>
      </w:r>
    </w:p>
  </w:footnote>
  <w:footnote w:type="continuationSeparator" w:id="0">
    <w:p w14:paraId="633C2CFA" w14:textId="77777777" w:rsidR="003661AC" w:rsidRDefault="003661AC" w:rsidP="00C127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ccHeaderOP"/>
      <w:id w:val="-723830215"/>
      <w:lock w:val="sdtContentLocked"/>
    </w:sdtPr>
    <w:sdtEndPr/>
    <w:sdtContent>
      <w:p w14:paraId="3B40BAD4" w14:textId="77777777" w:rsidR="00AA2FAA" w:rsidRDefault="00271636" w:rsidP="003920E9">
        <w:pPr>
          <w:pStyle w:val="doHidden"/>
          <w:framePr w:w="11907" w:h="119" w:hSpace="142" w:wrap="around" w:vAnchor="page" w:x="1" w:y="1" w:anchorLock="1"/>
        </w:pPr>
        <w:r>
          <w:rPr>
            <w:noProof/>
          </w:rPr>
          <w:drawing>
            <wp:anchor distT="0" distB="0" distL="114300" distR="114300" simplePos="0" relativeHeight="251663872" behindDoc="0" locked="0" layoutInCell="1" allowOverlap="1" wp14:anchorId="11F79CC7" wp14:editId="63462900">
              <wp:simplePos x="0" y="0"/>
              <wp:positionH relativeFrom="page">
                <wp:posOffset>5832475</wp:posOffset>
              </wp:positionH>
              <wp:positionV relativeFrom="page">
                <wp:posOffset>467995</wp:posOffset>
              </wp:positionV>
              <wp:extent cx="928800" cy="669600"/>
              <wp:effectExtent l="0" t="0" r="5080" b="0"/>
              <wp:wrapNone/>
              <wp:docPr id="8" name="Afbeelding 8" hidden="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 La Gro-Geelkerken O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8800" cy="66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3D4C26F7" w14:textId="77777777" w:rsidR="00AA2FAA" w:rsidRDefault="00290C47" w:rsidP="00D74BD4">
    <w:pPr>
      <w:pStyle w:val="Koptekst"/>
      <w:spacing w:after="15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159FD35F" wp14:editId="2F7CAC58">
              <wp:simplePos x="0" y="0"/>
              <wp:positionH relativeFrom="margin">
                <wp:posOffset>2540</wp:posOffset>
              </wp:positionH>
              <wp:positionV relativeFrom="page">
                <wp:posOffset>9916795</wp:posOffset>
              </wp:positionV>
              <wp:extent cx="5914390" cy="402590"/>
              <wp:effectExtent l="0" t="0" r="10160" b="16510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4390" cy="402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9169"/>
                          </w:tblGrid>
                          <w:tr w:rsidR="001763A3" w14:paraId="388FACF8" w14:textId="77777777" w:rsidTr="001763A3">
                            <w:trPr>
                              <w:trHeight w:val="400"/>
                            </w:trPr>
                            <w:tc>
                              <w:tcPr>
                                <w:tcW w:w="9169" w:type="dxa"/>
                              </w:tcPr>
                              <w:bookmarkStart w:id="15" w:name="bmDateRefOP"/>
                              <w:p w14:paraId="73CF6AD2" w14:textId="77777777" w:rsidR="001763A3" w:rsidRDefault="001763A3" w:rsidP="001763A3">
                                <w:pPr>
                                  <w:pStyle w:val="Voettekst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STYLEREF  Datum1 </w:instrText>
                                </w:r>
                                <w:r>
                                  <w:fldChar w:fldCharType="separate"/>
                                </w:r>
                                <w:r w:rsidR="006B3961">
                                  <w:rPr>
                                    <w:noProof/>
                                  </w:rPr>
                                  <w:t>7 oktober 2019</w:t>
                                </w:r>
                                <w:r>
                                  <w:fldChar w:fldCharType="end"/>
                                </w:r>
                              </w:p>
                              <w:p w14:paraId="7741F638" w14:textId="77777777" w:rsidR="001763A3" w:rsidRDefault="001763A3" w:rsidP="001763A3">
                                <w:pPr>
                                  <w:pStyle w:val="Voettekst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STYLEREF  Reference </w:instrText>
                                </w:r>
                                <w:r>
                                  <w:fldChar w:fldCharType="separate"/>
                                </w:r>
                                <w:r w:rsidR="006B3961">
                                  <w:rPr>
                                    <w:b/>
                                    <w:bCs/>
                                    <w:noProof/>
                                  </w:rPr>
                                  <w:t>Fout! Geen tekst met de opgegeven stijl in het document.</w:t>
                                </w:r>
                                <w:r>
                                  <w:fldChar w:fldCharType="end"/>
                                </w:r>
                                <w:bookmarkEnd w:id="15"/>
                              </w:p>
                            </w:tc>
                          </w:tr>
                          <w:tr w:rsidR="00B266C2" w14:paraId="34956828" w14:textId="77777777" w:rsidTr="001763A3">
                            <w:tc>
                              <w:tcPr>
                                <w:tcW w:w="9169" w:type="dxa"/>
                              </w:tcPr>
                              <w:p w14:paraId="7AEB6BD9" w14:textId="77777777" w:rsidR="00B266C2" w:rsidRPr="009B2744" w:rsidRDefault="00B266C2" w:rsidP="00B266C2">
                                <w:pPr>
                                  <w:pStyle w:val="Voettekst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987DB2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r w:rsidR="00DA1523"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 w:rsidR="00DA1523">
                                  <w:rPr>
                                    <w:noProof/>
                                  </w:rPr>
                                  <w:instrText xml:space="preserve"> SECTIONPAGES </w:instrText>
                                </w:r>
                                <w:r w:rsidR="00DA1523"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6B3961">
                                  <w:rPr>
                                    <w:noProof/>
                                  </w:rPr>
                                  <w:t>2</w:t>
                                </w:r>
                                <w:r w:rsidR="00DA1523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2C997FA" w14:textId="77777777" w:rsidR="00967626" w:rsidRDefault="00967626" w:rsidP="00290C47">
                          <w:pPr>
                            <w:pStyle w:val="Voettekst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FD35F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.2pt;margin-top:780.85pt;width:465.7pt;height:31.7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9169"/>
                    </w:tblGrid>
                    <w:tr w:rsidR="001763A3" w14:paraId="388FACF8" w14:textId="77777777" w:rsidTr="001763A3">
                      <w:trPr>
                        <w:trHeight w:val="400"/>
                      </w:trPr>
                      <w:tc>
                        <w:tcPr>
                          <w:tcW w:w="9169" w:type="dxa"/>
                        </w:tcPr>
                        <w:bookmarkStart w:id="16" w:name="bmDateRefOP"/>
                        <w:p w14:paraId="73CF6AD2" w14:textId="77777777" w:rsidR="001763A3" w:rsidRDefault="001763A3" w:rsidP="001763A3">
                          <w:pPr>
                            <w:pStyle w:val="Voettekst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STYLEREF  Datum1 </w:instrText>
                          </w:r>
                          <w:r>
                            <w:fldChar w:fldCharType="separate"/>
                          </w:r>
                          <w:r w:rsidR="006B3961">
                            <w:rPr>
                              <w:noProof/>
                            </w:rPr>
                            <w:t>7 oktober 2019</w:t>
                          </w:r>
                          <w:r>
                            <w:fldChar w:fldCharType="end"/>
                          </w:r>
                        </w:p>
                        <w:p w14:paraId="7741F638" w14:textId="77777777" w:rsidR="001763A3" w:rsidRDefault="001763A3" w:rsidP="001763A3">
                          <w:pPr>
                            <w:pStyle w:val="Voettekst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STYLEREF  Reference </w:instrText>
                          </w:r>
                          <w:r>
                            <w:fldChar w:fldCharType="separate"/>
                          </w:r>
                          <w:r w:rsidR="006B3961">
                            <w:rPr>
                              <w:b/>
                              <w:bCs/>
                              <w:noProof/>
                            </w:rPr>
                            <w:t>Fout! Geen tekst met de opgegeven stijl in het document.</w:t>
                          </w:r>
                          <w:r>
                            <w:fldChar w:fldCharType="end"/>
                          </w:r>
                          <w:bookmarkEnd w:id="16"/>
                        </w:p>
                      </w:tc>
                    </w:tr>
                    <w:tr w:rsidR="00B266C2" w14:paraId="34956828" w14:textId="77777777" w:rsidTr="001763A3">
                      <w:tc>
                        <w:tcPr>
                          <w:tcW w:w="9169" w:type="dxa"/>
                        </w:tcPr>
                        <w:p w14:paraId="7AEB6BD9" w14:textId="77777777" w:rsidR="00B266C2" w:rsidRPr="009B2744" w:rsidRDefault="00B266C2" w:rsidP="00B266C2">
                          <w:pPr>
                            <w:pStyle w:val="Voettekst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7DB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 w:rsidR="00DA1523">
                            <w:rPr>
                              <w:noProof/>
                            </w:rPr>
                            <w:fldChar w:fldCharType="begin"/>
                          </w:r>
                          <w:r w:rsidR="00DA1523">
                            <w:rPr>
                              <w:noProof/>
                            </w:rPr>
                            <w:instrText xml:space="preserve"> SECTIONPAGES </w:instrText>
                          </w:r>
                          <w:r w:rsidR="00DA1523">
                            <w:rPr>
                              <w:noProof/>
                            </w:rPr>
                            <w:fldChar w:fldCharType="separate"/>
                          </w:r>
                          <w:r w:rsidR="006B3961">
                            <w:rPr>
                              <w:noProof/>
                            </w:rPr>
                            <w:t>2</w:t>
                          </w:r>
                          <w:r w:rsidR="00DA1523"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2C997FA" w14:textId="77777777" w:rsidR="00967626" w:rsidRDefault="00967626" w:rsidP="00290C47">
                    <w:pPr>
                      <w:pStyle w:val="Voettekst"/>
                      <w:jc w:val="right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ccHeaderFP"/>
      <w:id w:val="-392195996"/>
      <w:lock w:val="sdtContentLocked"/>
    </w:sdtPr>
    <w:sdtEndPr/>
    <w:sdtContent>
      <w:p w14:paraId="792141C8" w14:textId="77777777" w:rsidR="00C12705" w:rsidRDefault="00C1670F" w:rsidP="003920E9">
        <w:pPr>
          <w:pStyle w:val="doHidden"/>
          <w:framePr w:w="11907" w:h="130" w:hSpace="0" w:wrap="around" w:vAnchor="page" w:x="1" w:y="1" w:anchorLock="1"/>
        </w:pPr>
        <w:r>
          <w:rPr>
            <w:noProof/>
          </w:rPr>
          <w:drawing>
            <wp:anchor distT="0" distB="0" distL="114300" distR="114300" simplePos="0" relativeHeight="251657728" behindDoc="0" locked="1" layoutInCell="1" allowOverlap="1" wp14:anchorId="5CEC74B9" wp14:editId="7646C55B">
              <wp:simplePos x="0" y="0"/>
              <wp:positionH relativeFrom="page">
                <wp:posOffset>5832475</wp:posOffset>
              </wp:positionH>
              <wp:positionV relativeFrom="page">
                <wp:posOffset>648335</wp:posOffset>
              </wp:positionV>
              <wp:extent cx="1213200" cy="1296000"/>
              <wp:effectExtent l="0" t="0" r="6350" b="0"/>
              <wp:wrapNone/>
              <wp:docPr id="9" name="Afbeelding 9" hidden="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 La Gro-Geelkerken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3200" cy="1296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0BE5841B" w14:textId="77777777" w:rsidR="00C12705" w:rsidRPr="00C12705" w:rsidRDefault="001C2E4C" w:rsidP="000624F7">
    <w:pPr>
      <w:pStyle w:val="Koptekst"/>
      <w:spacing w:after="1680"/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1" layoutInCell="1" allowOverlap="1" wp14:anchorId="140E2055" wp14:editId="7CFB227C">
              <wp:simplePos x="0" y="0"/>
              <wp:positionH relativeFrom="page">
                <wp:posOffset>5832475</wp:posOffset>
              </wp:positionH>
              <wp:positionV relativeFrom="page">
                <wp:posOffset>2341880</wp:posOffset>
              </wp:positionV>
              <wp:extent cx="1598295" cy="1939925"/>
              <wp:effectExtent l="0" t="0" r="1905" b="3175"/>
              <wp:wrapNone/>
              <wp:docPr id="2" name="Colopho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1939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241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410"/>
                          </w:tblGrid>
                          <w:tr w:rsidR="00EB3FCF" w14:paraId="2711C546" w14:textId="77777777" w:rsidTr="009548E7">
                            <w:trPr>
                              <w:trHeight w:hRule="exact" w:val="2984"/>
                            </w:trPr>
                            <w:tc>
                              <w:tcPr>
                                <w:tcW w:w="2410" w:type="dxa"/>
                                <w:vAlign w:val="bottom"/>
                              </w:tcPr>
                              <w:p w14:paraId="049C46B7" w14:textId="77777777" w:rsidR="00F6608B" w:rsidRPr="00F6608B" w:rsidRDefault="000D3CB6" w:rsidP="009548E7">
                                <w:pPr>
                                  <w:pStyle w:val="doColofon"/>
                                  <w:tabs>
                                    <w:tab w:val="left" w:pos="1134"/>
                                  </w:tabs>
                                  <w:jc w:val="left"/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</w:pPr>
                                <w:bookmarkStart w:id="17" w:name="bmColofon" w:colFirst="0" w:colLast="0"/>
                                <w:r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>Testlaan</w:t>
                                </w:r>
                                <w:r w:rsidR="00F6608B" w:rsidRPr="00F6608B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 xml:space="preserve"> 35</w:t>
                                </w:r>
                              </w:p>
                              <w:p w14:paraId="7A517ED1" w14:textId="77777777" w:rsidR="00F6608B" w:rsidRPr="00F6608B" w:rsidRDefault="000D3CB6" w:rsidP="009548E7">
                                <w:pPr>
                                  <w:pStyle w:val="doColofon"/>
                                  <w:tabs>
                                    <w:tab w:val="left" w:pos="1134"/>
                                  </w:tabs>
                                  <w:jc w:val="left"/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>1234 AB</w:t>
                                </w:r>
                                <w:r w:rsidR="00F6608B" w:rsidRPr="00F6608B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>Juinen</w:t>
                                </w:r>
                              </w:p>
                              <w:p w14:paraId="237B1BCD" w14:textId="77777777" w:rsidR="00F6608B" w:rsidRPr="00F6608B" w:rsidRDefault="00F6608B" w:rsidP="009548E7">
                                <w:pPr>
                                  <w:pStyle w:val="doColofon"/>
                                  <w:tabs>
                                    <w:tab w:val="left" w:pos="1134"/>
                                  </w:tabs>
                                  <w:jc w:val="left"/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44E65553" w14:textId="77777777" w:rsidR="00F6608B" w:rsidRPr="00F6608B" w:rsidRDefault="00F6608B" w:rsidP="009548E7">
                                <w:pPr>
                                  <w:pStyle w:val="doColofon"/>
                                  <w:tabs>
                                    <w:tab w:val="left" w:pos="1134"/>
                                  </w:tabs>
                                  <w:jc w:val="left"/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</w:pPr>
                                <w:r w:rsidRPr="00F6608B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 xml:space="preserve">Postbus </w:t>
                                </w:r>
                                <w:r w:rsidR="000D3CB6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>xxx</w:t>
                                </w:r>
                              </w:p>
                              <w:p w14:paraId="5364206D" w14:textId="77777777" w:rsidR="00F6608B" w:rsidRPr="00F6608B" w:rsidRDefault="000D3CB6" w:rsidP="009548E7">
                                <w:pPr>
                                  <w:pStyle w:val="doColofon"/>
                                  <w:tabs>
                                    <w:tab w:val="left" w:pos="1134"/>
                                  </w:tabs>
                                  <w:jc w:val="left"/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>0000 XY</w:t>
                                </w:r>
                                <w:r w:rsidR="00F6608B" w:rsidRPr="00F6608B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 xml:space="preserve"> Alphen a/d Rijn</w:t>
                                </w:r>
                              </w:p>
                              <w:p w14:paraId="433CD62E" w14:textId="77777777" w:rsidR="00F6608B" w:rsidRPr="00F6608B" w:rsidRDefault="00F6608B" w:rsidP="009548E7">
                                <w:pPr>
                                  <w:pStyle w:val="doColofon"/>
                                  <w:tabs>
                                    <w:tab w:val="left" w:pos="1134"/>
                                  </w:tabs>
                                  <w:jc w:val="left"/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0FF181B9" w14:textId="77777777" w:rsidR="00F6608B" w:rsidRPr="00F6608B" w:rsidRDefault="00F6608B" w:rsidP="009548E7">
                                <w:pPr>
                                  <w:pStyle w:val="doColofon"/>
                                  <w:tabs>
                                    <w:tab w:val="left" w:pos="1134"/>
                                  </w:tabs>
                                  <w:jc w:val="left"/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</w:pPr>
                                <w:r w:rsidRPr="00F6608B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>T: 0172-503250</w:t>
                                </w:r>
                              </w:p>
                              <w:p w14:paraId="3F0A55F9" w14:textId="77777777" w:rsidR="00F6608B" w:rsidRPr="00F6608B" w:rsidRDefault="00F6608B" w:rsidP="009548E7">
                                <w:pPr>
                                  <w:pStyle w:val="doColofon"/>
                                  <w:tabs>
                                    <w:tab w:val="left" w:pos="1134"/>
                                  </w:tabs>
                                  <w:jc w:val="left"/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</w:pPr>
                                <w:r w:rsidRPr="00F6608B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>F: 0172-503200</w:t>
                                </w:r>
                              </w:p>
                              <w:p w14:paraId="0A90FB0A" w14:textId="77777777" w:rsidR="00F6608B" w:rsidRPr="00F6608B" w:rsidRDefault="00F6608B" w:rsidP="009548E7">
                                <w:pPr>
                                  <w:pStyle w:val="doColofon"/>
                                  <w:tabs>
                                    <w:tab w:val="left" w:pos="1134"/>
                                  </w:tabs>
                                  <w:jc w:val="left"/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</w:pPr>
                                <w:r w:rsidRPr="00F6608B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>I: www.lagrogeelkerken.nl</w:t>
                                </w:r>
                              </w:p>
                              <w:p w14:paraId="76FB7058" w14:textId="77777777" w:rsidR="00EB3FCF" w:rsidRPr="00F6608B" w:rsidRDefault="00F6608B" w:rsidP="009548E7">
                                <w:pPr>
                                  <w:pStyle w:val="doColofon"/>
                                  <w:tabs>
                                    <w:tab w:val="left" w:pos="1134"/>
                                  </w:tabs>
                                  <w:jc w:val="left"/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</w:pPr>
                                <w:r w:rsidRPr="00F6608B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>KvK 73391158</w:t>
                                </w:r>
                              </w:p>
                            </w:tc>
                          </w:tr>
                          <w:bookmarkEnd w:id="17"/>
                        </w:tbl>
                        <w:p w14:paraId="6FC9D815" w14:textId="77777777" w:rsidR="004E165D" w:rsidRDefault="004E165D" w:rsidP="007063D9">
                          <w:pPr>
                            <w:tabs>
                              <w:tab w:val="left" w:pos="1134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0E2055" id="_x0000_t202" coordsize="21600,21600" o:spt="202" path="m,l,21600r21600,l21600,xe">
              <v:stroke joinstyle="miter"/>
              <v:path gradientshapeok="t" o:connecttype="rect"/>
            </v:shapetype>
            <v:shape id="Colophon" o:spid="_x0000_s1027" type="#_x0000_t202" style="position:absolute;margin-left:459.25pt;margin-top:184.4pt;width:125.85pt;height:152.7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" filled="f" stroked="f">
              <v:textbox inset="0,0,0,0">
                <w:txbxContent>
                  <w:tbl>
                    <w:tblPr>
                      <w:tblW w:w="241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410"/>
                    </w:tblGrid>
                    <w:tr w:rsidR="00EB3FCF" w14:paraId="2711C546" w14:textId="77777777" w:rsidTr="009548E7">
                      <w:trPr>
                        <w:trHeight w:hRule="exact" w:val="2984"/>
                      </w:trPr>
                      <w:tc>
                        <w:tcPr>
                          <w:tcW w:w="2410" w:type="dxa"/>
                          <w:vAlign w:val="bottom"/>
                        </w:tcPr>
                        <w:p w14:paraId="049C46B7" w14:textId="77777777" w:rsidR="00F6608B" w:rsidRPr="00F6608B" w:rsidRDefault="000D3CB6" w:rsidP="009548E7">
                          <w:pPr>
                            <w:pStyle w:val="doColofon"/>
                            <w:tabs>
                              <w:tab w:val="left" w:pos="1134"/>
                            </w:tabs>
                            <w:jc w:val="left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bookmarkStart w:id="18" w:name="bmColofon" w:colFirst="0" w:colLast="0"/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t>Testlaan</w:t>
                          </w:r>
                          <w:r w:rsidR="00F6608B" w:rsidRPr="00F6608B">
                            <w:rPr>
                              <w:noProof/>
                              <w:sz w:val="14"/>
                              <w:szCs w:val="14"/>
                            </w:rPr>
                            <w:t xml:space="preserve"> 35</w:t>
                          </w:r>
                        </w:p>
                        <w:p w14:paraId="7A517ED1" w14:textId="77777777" w:rsidR="00F6608B" w:rsidRPr="00F6608B" w:rsidRDefault="000D3CB6" w:rsidP="009548E7">
                          <w:pPr>
                            <w:pStyle w:val="doColofon"/>
                            <w:tabs>
                              <w:tab w:val="left" w:pos="1134"/>
                            </w:tabs>
                            <w:jc w:val="left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t>1234 AB</w:t>
                          </w:r>
                          <w:r w:rsidR="00F6608B" w:rsidRPr="00F6608B">
                            <w:rPr>
                              <w:noProof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t>Juinen</w:t>
                          </w:r>
                        </w:p>
                        <w:p w14:paraId="237B1BCD" w14:textId="77777777" w:rsidR="00F6608B" w:rsidRPr="00F6608B" w:rsidRDefault="00F6608B" w:rsidP="009548E7">
                          <w:pPr>
                            <w:pStyle w:val="doColofon"/>
                            <w:tabs>
                              <w:tab w:val="left" w:pos="1134"/>
                            </w:tabs>
                            <w:jc w:val="left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  <w:p w14:paraId="44E65553" w14:textId="77777777" w:rsidR="00F6608B" w:rsidRPr="00F6608B" w:rsidRDefault="00F6608B" w:rsidP="009548E7">
                          <w:pPr>
                            <w:pStyle w:val="doColofon"/>
                            <w:tabs>
                              <w:tab w:val="left" w:pos="1134"/>
                            </w:tabs>
                            <w:jc w:val="left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F6608B">
                            <w:rPr>
                              <w:noProof/>
                              <w:sz w:val="14"/>
                              <w:szCs w:val="14"/>
                            </w:rPr>
                            <w:t xml:space="preserve">Postbus </w:t>
                          </w:r>
                          <w:r w:rsidR="000D3CB6">
                            <w:rPr>
                              <w:noProof/>
                              <w:sz w:val="14"/>
                              <w:szCs w:val="14"/>
                            </w:rPr>
                            <w:t>xxx</w:t>
                          </w:r>
                        </w:p>
                        <w:p w14:paraId="5364206D" w14:textId="77777777" w:rsidR="00F6608B" w:rsidRPr="00F6608B" w:rsidRDefault="000D3CB6" w:rsidP="009548E7">
                          <w:pPr>
                            <w:pStyle w:val="doColofon"/>
                            <w:tabs>
                              <w:tab w:val="left" w:pos="1134"/>
                            </w:tabs>
                            <w:jc w:val="left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t>0000 XY</w:t>
                          </w:r>
                          <w:r w:rsidR="00F6608B" w:rsidRPr="00F6608B">
                            <w:rPr>
                              <w:noProof/>
                              <w:sz w:val="14"/>
                              <w:szCs w:val="14"/>
                            </w:rPr>
                            <w:t xml:space="preserve"> Alphen a/d Rijn</w:t>
                          </w:r>
                        </w:p>
                        <w:p w14:paraId="433CD62E" w14:textId="77777777" w:rsidR="00F6608B" w:rsidRPr="00F6608B" w:rsidRDefault="00F6608B" w:rsidP="009548E7">
                          <w:pPr>
                            <w:pStyle w:val="doColofon"/>
                            <w:tabs>
                              <w:tab w:val="left" w:pos="1134"/>
                            </w:tabs>
                            <w:jc w:val="left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  <w:p w14:paraId="0FF181B9" w14:textId="77777777" w:rsidR="00F6608B" w:rsidRPr="00F6608B" w:rsidRDefault="00F6608B" w:rsidP="009548E7">
                          <w:pPr>
                            <w:pStyle w:val="doColofon"/>
                            <w:tabs>
                              <w:tab w:val="left" w:pos="1134"/>
                            </w:tabs>
                            <w:jc w:val="left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F6608B">
                            <w:rPr>
                              <w:noProof/>
                              <w:sz w:val="14"/>
                              <w:szCs w:val="14"/>
                            </w:rPr>
                            <w:t>T: 0172-503250</w:t>
                          </w:r>
                        </w:p>
                        <w:p w14:paraId="3F0A55F9" w14:textId="77777777" w:rsidR="00F6608B" w:rsidRPr="00F6608B" w:rsidRDefault="00F6608B" w:rsidP="009548E7">
                          <w:pPr>
                            <w:pStyle w:val="doColofon"/>
                            <w:tabs>
                              <w:tab w:val="left" w:pos="1134"/>
                            </w:tabs>
                            <w:jc w:val="left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F6608B">
                            <w:rPr>
                              <w:noProof/>
                              <w:sz w:val="14"/>
                              <w:szCs w:val="14"/>
                            </w:rPr>
                            <w:t>F: 0172-503200</w:t>
                          </w:r>
                        </w:p>
                        <w:p w14:paraId="0A90FB0A" w14:textId="77777777" w:rsidR="00F6608B" w:rsidRPr="00F6608B" w:rsidRDefault="00F6608B" w:rsidP="009548E7">
                          <w:pPr>
                            <w:pStyle w:val="doColofon"/>
                            <w:tabs>
                              <w:tab w:val="left" w:pos="1134"/>
                            </w:tabs>
                            <w:jc w:val="left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F6608B">
                            <w:rPr>
                              <w:noProof/>
                              <w:sz w:val="14"/>
                              <w:szCs w:val="14"/>
                            </w:rPr>
                            <w:t>I: www.lagrogeelkerken.nl</w:t>
                          </w:r>
                        </w:p>
                        <w:p w14:paraId="76FB7058" w14:textId="77777777" w:rsidR="00EB3FCF" w:rsidRPr="00F6608B" w:rsidRDefault="00F6608B" w:rsidP="009548E7">
                          <w:pPr>
                            <w:pStyle w:val="doColofon"/>
                            <w:tabs>
                              <w:tab w:val="left" w:pos="1134"/>
                            </w:tabs>
                            <w:jc w:val="left"/>
                            <w:rPr>
                              <w:noProof/>
                              <w:sz w:val="14"/>
                              <w:szCs w:val="14"/>
                            </w:rPr>
                          </w:pPr>
                          <w:r w:rsidRPr="00F6608B">
                            <w:rPr>
                              <w:noProof/>
                              <w:sz w:val="14"/>
                              <w:szCs w:val="14"/>
                            </w:rPr>
                            <w:t>KvK 73391158</w:t>
                          </w:r>
                        </w:p>
                      </w:tc>
                    </w:tr>
                    <w:bookmarkEnd w:id="18"/>
                  </w:tbl>
                  <w:p w14:paraId="6FC9D815" w14:textId="77777777" w:rsidR="004E165D" w:rsidRDefault="004E165D" w:rsidP="007063D9">
                    <w:pPr>
                      <w:tabs>
                        <w:tab w:val="left" w:pos="1134"/>
                      </w:tabs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39D"/>
    <w:multiLevelType w:val="multilevel"/>
    <w:tmpl w:val="D7D8FCCE"/>
    <w:numStyleLink w:val="doNumABCap"/>
  </w:abstractNum>
  <w:abstractNum w:abstractNumId="1" w15:restartNumberingAfterBreak="0">
    <w:nsid w:val="068E1C81"/>
    <w:multiLevelType w:val="multilevel"/>
    <w:tmpl w:val="C82A7712"/>
    <w:styleLink w:val="doOpsomming"/>
    <w:lvl w:ilvl="0">
      <w:start w:val="1"/>
      <w:numFmt w:val="bullet"/>
      <w:lvlText w:val=""/>
      <w:lvlJc w:val="left"/>
      <w:pPr>
        <w:ind w:left="851" w:hanging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1701" w:hanging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552" w:hanging="851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4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6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7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8">
      <w:start w:val="1"/>
      <w:numFmt w:val="none"/>
      <w:lvlText w:val=""/>
      <w:lvlJc w:val="left"/>
      <w:pPr>
        <w:ind w:left="2552" w:hanging="2552"/>
      </w:pPr>
      <w:rPr>
        <w:rFonts w:hint="default"/>
      </w:rPr>
    </w:lvl>
  </w:abstractNum>
  <w:abstractNum w:abstractNumId="2" w15:restartNumberingAfterBreak="0">
    <w:nsid w:val="12020676"/>
    <w:multiLevelType w:val="multilevel"/>
    <w:tmpl w:val="D7D8FCCE"/>
    <w:styleLink w:val="doNumABCap"/>
    <w:lvl w:ilvl="0">
      <w:start w:val="1"/>
      <w:numFmt w:val="upperLetter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upperRoman"/>
      <w:lvlText w:val="%2"/>
      <w:lvlJc w:val="left"/>
      <w:pPr>
        <w:ind w:left="1701" w:hanging="85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552" w:hanging="851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4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6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7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8">
      <w:start w:val="1"/>
      <w:numFmt w:val="none"/>
      <w:lvlText w:val=""/>
      <w:lvlJc w:val="left"/>
      <w:pPr>
        <w:ind w:left="2552" w:hanging="2552"/>
      </w:pPr>
      <w:rPr>
        <w:rFonts w:hint="default"/>
      </w:rPr>
    </w:lvl>
  </w:abstractNum>
  <w:abstractNum w:abstractNumId="3" w15:restartNumberingAfterBreak="0">
    <w:nsid w:val="13C223F2"/>
    <w:multiLevelType w:val="multilevel"/>
    <w:tmpl w:val="2C1A58CE"/>
    <w:styleLink w:val="doNumabc"/>
    <w:lvl w:ilvl="0">
      <w:start w:val="1"/>
      <w:numFmt w:val="lowerLetter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lowerRoman"/>
      <w:lvlText w:val="%2"/>
      <w:lvlJc w:val="left"/>
      <w:pPr>
        <w:ind w:left="1701" w:hanging="85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552" w:hanging="851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4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6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7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8">
      <w:start w:val="1"/>
      <w:numFmt w:val="none"/>
      <w:lvlText w:val=""/>
      <w:lvlJc w:val="left"/>
      <w:pPr>
        <w:ind w:left="2552" w:hanging="2552"/>
      </w:pPr>
      <w:rPr>
        <w:rFonts w:hint="default"/>
      </w:rPr>
    </w:lvl>
  </w:abstractNum>
  <w:abstractNum w:abstractNumId="4" w15:restartNumberingAfterBreak="0">
    <w:nsid w:val="16085C76"/>
    <w:multiLevelType w:val="multilevel"/>
    <w:tmpl w:val="BE10EE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1CE10CD1"/>
    <w:multiLevelType w:val="multilevel"/>
    <w:tmpl w:val="2C1A58CE"/>
    <w:numStyleLink w:val="doNumabc"/>
  </w:abstractNum>
  <w:abstractNum w:abstractNumId="6" w15:restartNumberingAfterBreak="0">
    <w:nsid w:val="1D39570C"/>
    <w:multiLevelType w:val="multilevel"/>
    <w:tmpl w:val="D7D8FCCE"/>
    <w:name w:val="doNum_ABCap2"/>
    <w:numStyleLink w:val="doNumABCap"/>
  </w:abstractNum>
  <w:abstractNum w:abstractNumId="7" w15:restartNumberingAfterBreak="0">
    <w:nsid w:val="21BA1327"/>
    <w:multiLevelType w:val="multilevel"/>
    <w:tmpl w:val="2C1A58CE"/>
    <w:name w:val="doNum_abc2"/>
    <w:numStyleLink w:val="doNumabc"/>
  </w:abstractNum>
  <w:abstractNum w:abstractNumId="8" w15:restartNumberingAfterBreak="0">
    <w:nsid w:val="2AD67DA2"/>
    <w:multiLevelType w:val="multilevel"/>
    <w:tmpl w:val="C82A7712"/>
    <w:name w:val="doOpsomminmg2"/>
    <w:numStyleLink w:val="doOpsomming"/>
  </w:abstractNum>
  <w:abstractNum w:abstractNumId="9" w15:restartNumberingAfterBreak="0">
    <w:nsid w:val="2F5A5A7C"/>
    <w:multiLevelType w:val="multilevel"/>
    <w:tmpl w:val="72DA7210"/>
    <w:lvl w:ilvl="0">
      <w:start w:val="1"/>
      <w:numFmt w:val="decimal"/>
      <w:lvlText w:val="%1"/>
      <w:lvlJc w:val="left"/>
      <w:pPr>
        <w:ind w:left="1418" w:hanging="1418"/>
      </w:pPr>
      <w:rPr>
        <w:rFonts w:ascii="Verdana" w:hAnsi="Verdana" w:hint="default"/>
        <w:b/>
        <w:i w:val="0"/>
        <w:color w:val="006699"/>
        <w:spacing w:val="20"/>
        <w:sz w:val="32"/>
      </w:rPr>
    </w:lvl>
    <w:lvl w:ilvl="1">
      <w:start w:val="1"/>
      <w:numFmt w:val="decimal"/>
      <w:lvlText w:val="%1.%2"/>
      <w:lvlJc w:val="left"/>
      <w:pPr>
        <w:ind w:left="1418" w:hanging="1418"/>
      </w:pPr>
      <w:rPr>
        <w:rFonts w:ascii="Verdana" w:hAnsi="Verdana" w:hint="default"/>
        <w:b/>
        <w:i/>
        <w:color w:val="800000"/>
        <w:spacing w:val="20"/>
        <w:sz w:val="28"/>
        <w:szCs w:val="2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Verdana" w:hAnsi="Verdana" w:hint="default"/>
        <w:b/>
        <w:i w:val="0"/>
        <w:spacing w:val="20"/>
        <w:sz w:val="24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18" w:hanging="1418"/>
      </w:pPr>
      <w:rPr>
        <w:rFonts w:ascii="Verdana" w:hAnsi="Verdana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ind w:left="1418" w:hanging="1418"/>
      </w:pPr>
      <w:rPr>
        <w:rFonts w:ascii="Verdana" w:hAnsi="Verdana" w:hint="default"/>
        <w:b w:val="0"/>
        <w:i w:val="0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-32767" w:firstLine="0"/>
      </w:pPr>
      <w:rPr>
        <w:rFonts w:hint="default"/>
      </w:rPr>
    </w:lvl>
  </w:abstractNum>
  <w:abstractNum w:abstractNumId="10" w15:restartNumberingAfterBreak="0">
    <w:nsid w:val="2F656A3A"/>
    <w:multiLevelType w:val="multilevel"/>
    <w:tmpl w:val="0B4007E8"/>
    <w:name w:val="doNum_1232"/>
    <w:numStyleLink w:val="doNum123"/>
  </w:abstractNum>
  <w:abstractNum w:abstractNumId="11" w15:restartNumberingAfterBreak="0">
    <w:nsid w:val="3A8A7E58"/>
    <w:multiLevelType w:val="multilevel"/>
    <w:tmpl w:val="889AE39E"/>
    <w:lvl w:ilvl="0">
      <w:start w:val="1"/>
      <w:numFmt w:val="decimal"/>
      <w:pStyle w:val="Kop1"/>
      <w:lvlText w:val="%1.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2" w15:restartNumberingAfterBreak="0">
    <w:nsid w:val="40A1113B"/>
    <w:multiLevelType w:val="multilevel"/>
    <w:tmpl w:val="4998E082"/>
    <w:lvl w:ilvl="0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color w:val="F6A417"/>
      </w:rPr>
    </w:lvl>
    <w:lvl w:ilvl="1">
      <w:start w:val="1"/>
      <w:numFmt w:val="bullet"/>
      <w:lvlText w:val="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color w:val="F6A417"/>
      </w:rPr>
    </w:lvl>
    <w:lvl w:ilvl="2">
      <w:start w:val="1"/>
      <w:numFmt w:val="bullet"/>
      <w:lvlText w:val="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  <w:color w:val="F6A417"/>
      </w:rPr>
    </w:lvl>
    <w:lvl w:ilvl="3">
      <w:start w:val="1"/>
      <w:numFmt w:val="bullet"/>
      <w:lvlText w:val="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color w:val="F6A417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1C1503E"/>
    <w:multiLevelType w:val="multilevel"/>
    <w:tmpl w:val="BE10EE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4850755F"/>
    <w:multiLevelType w:val="multilevel"/>
    <w:tmpl w:val="D7D8FCCE"/>
    <w:numStyleLink w:val="doNumABCap"/>
  </w:abstractNum>
  <w:abstractNum w:abstractNumId="15" w15:restartNumberingAfterBreak="0">
    <w:nsid w:val="53FB1D90"/>
    <w:multiLevelType w:val="multilevel"/>
    <w:tmpl w:val="4D60C77A"/>
    <w:name w:val="do_Nummering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-32767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-32767" w:firstLine="0"/>
      </w:pPr>
      <w:rPr>
        <w:rFonts w:hint="default"/>
      </w:rPr>
    </w:lvl>
  </w:abstractNum>
  <w:abstractNum w:abstractNumId="16" w15:restartNumberingAfterBreak="0">
    <w:nsid w:val="543E24C5"/>
    <w:multiLevelType w:val="multilevel"/>
    <w:tmpl w:val="58787A14"/>
    <w:lvl w:ilvl="0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color w:val="auto"/>
        <w:sz w:val="12"/>
      </w:rPr>
    </w:lvl>
    <w:lvl w:ilvl="1">
      <w:start w:val="1"/>
      <w:numFmt w:val="bullet"/>
      <w:lvlText w:val="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color w:val="auto"/>
        <w:sz w:val="12"/>
      </w:rPr>
    </w:lvl>
    <w:lvl w:ilvl="2">
      <w:start w:val="1"/>
      <w:numFmt w:val="bullet"/>
      <w:lvlText w:val="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  <w:color w:val="auto"/>
        <w:sz w:val="12"/>
      </w:rPr>
    </w:lvl>
    <w:lvl w:ilvl="3">
      <w:start w:val="1"/>
      <w:numFmt w:val="bullet"/>
      <w:lvlText w:val="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color w:val="auto"/>
        <w:sz w:val="1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A640906"/>
    <w:multiLevelType w:val="multilevel"/>
    <w:tmpl w:val="0B4007E8"/>
    <w:numStyleLink w:val="doNum123"/>
  </w:abstractNum>
  <w:abstractNum w:abstractNumId="18" w15:restartNumberingAfterBreak="0">
    <w:nsid w:val="5E8020E7"/>
    <w:multiLevelType w:val="multilevel"/>
    <w:tmpl w:val="0B4007E8"/>
    <w:styleLink w:val="doNum123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lowerRoman"/>
      <w:lvlText w:val="%2"/>
      <w:lvlJc w:val="left"/>
      <w:pPr>
        <w:ind w:left="1701" w:hanging="85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552" w:hanging="851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4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6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7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8">
      <w:start w:val="1"/>
      <w:numFmt w:val="none"/>
      <w:lvlText w:val=""/>
      <w:lvlJc w:val="left"/>
      <w:pPr>
        <w:ind w:left="2552" w:hanging="2552"/>
      </w:pPr>
      <w:rPr>
        <w:rFonts w:hint="default"/>
      </w:rPr>
    </w:lvl>
  </w:abstractNum>
  <w:abstractNum w:abstractNumId="19" w15:restartNumberingAfterBreak="0">
    <w:nsid w:val="615F44C8"/>
    <w:multiLevelType w:val="multilevel"/>
    <w:tmpl w:val="2AD0EA20"/>
    <w:name w:val="myBullet"/>
    <w:lvl w:ilvl="0">
      <w:start w:val="1"/>
      <w:numFmt w:val="bullet"/>
      <w:lvlText w:val=""/>
      <w:lvlJc w:val="left"/>
      <w:pPr>
        <w:ind w:left="709" w:hanging="284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992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76" w:hanging="284"/>
      </w:pPr>
      <w:rPr>
        <w:rFonts w:ascii="Wingdings" w:hAnsi="Wingdings" w:hint="default"/>
      </w:rPr>
    </w:lvl>
    <w:lvl w:ilvl="3">
      <w:start w:val="1"/>
      <w:numFmt w:val="bullet"/>
      <w:lvlText w:val=""/>
      <w:lvlJc w:val="left"/>
      <w:pPr>
        <w:ind w:left="1559" w:hanging="283"/>
      </w:pPr>
      <w:rPr>
        <w:rFonts w:ascii="Wingdings" w:hAnsi="Wingdings" w:hint="default"/>
      </w:rPr>
    </w:lvl>
    <w:lvl w:ilvl="4">
      <w:start w:val="1"/>
      <w:numFmt w:val="bullet"/>
      <w:lvlText w:val="-"/>
      <w:lvlJc w:val="left"/>
      <w:pPr>
        <w:ind w:left="1843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2126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2410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2693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ind w:left="2977" w:hanging="284"/>
      </w:pPr>
      <w:rPr>
        <w:rFonts w:ascii="Arial" w:hAnsi="Arial" w:hint="default"/>
      </w:r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3"/>
  </w:num>
  <w:num w:numId="18">
    <w:abstractNumId w:val="12"/>
  </w:num>
  <w:num w:numId="19">
    <w:abstractNumId w:val="4"/>
  </w:num>
  <w:num w:numId="20">
    <w:abstractNumId w:val="16"/>
  </w:num>
  <w:num w:numId="21">
    <w:abstractNumId w:val="11"/>
  </w:num>
  <w:num w:numId="22">
    <w:abstractNumId w:val="11"/>
  </w:num>
  <w:num w:numId="23">
    <w:abstractNumId w:val="1"/>
  </w:num>
  <w:num w:numId="24">
    <w:abstractNumId w:val="8"/>
  </w:num>
  <w:num w:numId="25">
    <w:abstractNumId w:val="2"/>
  </w:num>
  <w:num w:numId="26">
    <w:abstractNumId w:val="6"/>
  </w:num>
  <w:num w:numId="27">
    <w:abstractNumId w:val="3"/>
  </w:num>
  <w:num w:numId="28">
    <w:abstractNumId w:val="7"/>
  </w:num>
  <w:num w:numId="29">
    <w:abstractNumId w:val="18"/>
  </w:num>
  <w:num w:numId="30">
    <w:abstractNumId w:val="10"/>
  </w:num>
  <w:num w:numId="31">
    <w:abstractNumId w:val="18"/>
  </w:num>
  <w:num w:numId="32">
    <w:abstractNumId w:val="3"/>
  </w:num>
  <w:num w:numId="33">
    <w:abstractNumId w:val="2"/>
  </w:num>
  <w:num w:numId="34">
    <w:abstractNumId w:val="1"/>
  </w:num>
  <w:num w:numId="35">
    <w:abstractNumId w:val="11"/>
  </w:num>
  <w:num w:numId="36">
    <w:abstractNumId w:val="11"/>
  </w:num>
  <w:num w:numId="37">
    <w:abstractNumId w:val="11"/>
  </w:num>
  <w:num w:numId="38">
    <w:abstractNumId w:val="18"/>
  </w:num>
  <w:num w:numId="39">
    <w:abstractNumId w:val="3"/>
  </w:num>
  <w:num w:numId="40">
    <w:abstractNumId w:val="2"/>
  </w:num>
  <w:num w:numId="41">
    <w:abstractNumId w:val="1"/>
  </w:num>
  <w:num w:numId="42">
    <w:abstractNumId w:val="11"/>
  </w:num>
  <w:num w:numId="43">
    <w:abstractNumId w:val="11"/>
  </w:num>
  <w:num w:numId="44">
    <w:abstractNumId w:val="11"/>
  </w:num>
  <w:num w:numId="45">
    <w:abstractNumId w:val="14"/>
  </w:num>
  <w:num w:numId="46">
    <w:abstractNumId w:val="0"/>
  </w:num>
  <w:num w:numId="47">
    <w:abstractNumId w:val="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PageSetUp" w:val="1000|1000"/>
    <w:docVar w:name="signer" w:val="&lt;?xml version=&quot;1.0&quot;?&gt;_x000d__x000a_&lt;Profile xmlns:xsi=&quot;http://www.w3.org/2001/XMLSchema-instance&quot; xmlns:xsd=&quot;http://www.w3.org/2001/XMLSchema&quot;&gt;_x000d__x000a_  &lt;ID&gt;A. Daleman&lt;/ID&gt;_x000d__x000a_  &lt;profileAlias&gt;A. Daleman&lt;/profileAlias&gt;_x000d__x000a_  &lt;nameInformal&gt;Alice Daleman&lt;/nameInformal&gt;_x000d__x000a_  &lt;nameFormal&gt;A. Daleman&lt;/nameFormal&gt;_x000d__x000a_  &lt;signature /&gt;_x000d__x000a_  &lt;email&gt;adaleman@lagrolaw.nl&lt;/email&gt;_x000d__x000a_  &lt;telephoneNumber&gt;0172503250&lt;/telephoneNumber&gt;_x000d__x000a_  &lt;corporatelocation&gt;Alphen a/d Rijn&lt;/corporatelocation&gt;_x000d__x000a_  &lt;extraInformation /&gt;_x000d__x000a_  &lt;ID_old&gt;A. Dalemanadaleman@lagrolaw.nl&lt;/ID_old&gt;_x000d__x000a_&lt;/Profile&gt;"/>
  </w:docVars>
  <w:rsids>
    <w:rsidRoot w:val="00F6608B"/>
    <w:rsid w:val="0000015D"/>
    <w:rsid w:val="00001F87"/>
    <w:rsid w:val="0000713E"/>
    <w:rsid w:val="00007792"/>
    <w:rsid w:val="000127EC"/>
    <w:rsid w:val="000324E9"/>
    <w:rsid w:val="00032F4A"/>
    <w:rsid w:val="00035DDA"/>
    <w:rsid w:val="000361AF"/>
    <w:rsid w:val="0004351C"/>
    <w:rsid w:val="00043CC2"/>
    <w:rsid w:val="00046EC1"/>
    <w:rsid w:val="00055C5B"/>
    <w:rsid w:val="00055FBC"/>
    <w:rsid w:val="00060358"/>
    <w:rsid w:val="000624F7"/>
    <w:rsid w:val="00062F35"/>
    <w:rsid w:val="00066724"/>
    <w:rsid w:val="00073711"/>
    <w:rsid w:val="00075CE6"/>
    <w:rsid w:val="0008326D"/>
    <w:rsid w:val="0008331A"/>
    <w:rsid w:val="00083CEE"/>
    <w:rsid w:val="00086ED4"/>
    <w:rsid w:val="000938C1"/>
    <w:rsid w:val="000A46B3"/>
    <w:rsid w:val="000B1CF3"/>
    <w:rsid w:val="000D1383"/>
    <w:rsid w:val="000D3CB6"/>
    <w:rsid w:val="000D4C28"/>
    <w:rsid w:val="000D528E"/>
    <w:rsid w:val="000E2921"/>
    <w:rsid w:val="000F0105"/>
    <w:rsid w:val="000F1339"/>
    <w:rsid w:val="000F3BDD"/>
    <w:rsid w:val="000F41D1"/>
    <w:rsid w:val="000F5F3A"/>
    <w:rsid w:val="00102F98"/>
    <w:rsid w:val="00104473"/>
    <w:rsid w:val="001048FE"/>
    <w:rsid w:val="00105198"/>
    <w:rsid w:val="00106EE9"/>
    <w:rsid w:val="00107E8B"/>
    <w:rsid w:val="00112EC2"/>
    <w:rsid w:val="00113865"/>
    <w:rsid w:val="00114407"/>
    <w:rsid w:val="001156B8"/>
    <w:rsid w:val="001175A0"/>
    <w:rsid w:val="001177D6"/>
    <w:rsid w:val="00122919"/>
    <w:rsid w:val="0012293D"/>
    <w:rsid w:val="0012429F"/>
    <w:rsid w:val="0012492C"/>
    <w:rsid w:val="00125FF8"/>
    <w:rsid w:val="001372E0"/>
    <w:rsid w:val="00142D52"/>
    <w:rsid w:val="0015400B"/>
    <w:rsid w:val="00166C92"/>
    <w:rsid w:val="00167DB3"/>
    <w:rsid w:val="001708B5"/>
    <w:rsid w:val="00171F2E"/>
    <w:rsid w:val="00172FD5"/>
    <w:rsid w:val="001732FA"/>
    <w:rsid w:val="001763A3"/>
    <w:rsid w:val="001770E1"/>
    <w:rsid w:val="00184880"/>
    <w:rsid w:val="001910B8"/>
    <w:rsid w:val="0019515E"/>
    <w:rsid w:val="001A0AE4"/>
    <w:rsid w:val="001A2D07"/>
    <w:rsid w:val="001A5035"/>
    <w:rsid w:val="001A7A24"/>
    <w:rsid w:val="001B0ACC"/>
    <w:rsid w:val="001B1019"/>
    <w:rsid w:val="001B3856"/>
    <w:rsid w:val="001B5653"/>
    <w:rsid w:val="001B63BC"/>
    <w:rsid w:val="001C0A69"/>
    <w:rsid w:val="001C2E4C"/>
    <w:rsid w:val="001C3437"/>
    <w:rsid w:val="001C6B32"/>
    <w:rsid w:val="001D4764"/>
    <w:rsid w:val="001D48EB"/>
    <w:rsid w:val="001D549C"/>
    <w:rsid w:val="001D5EA0"/>
    <w:rsid w:val="001E4E72"/>
    <w:rsid w:val="001E722F"/>
    <w:rsid w:val="001F432A"/>
    <w:rsid w:val="001F59F2"/>
    <w:rsid w:val="00200053"/>
    <w:rsid w:val="00201608"/>
    <w:rsid w:val="002116F4"/>
    <w:rsid w:val="00211709"/>
    <w:rsid w:val="002172A1"/>
    <w:rsid w:val="002172BD"/>
    <w:rsid w:val="00221CD4"/>
    <w:rsid w:val="002223B7"/>
    <w:rsid w:val="0022422B"/>
    <w:rsid w:val="00227B24"/>
    <w:rsid w:val="00231896"/>
    <w:rsid w:val="00233B00"/>
    <w:rsid w:val="002355F3"/>
    <w:rsid w:val="00244375"/>
    <w:rsid w:val="00245E8A"/>
    <w:rsid w:val="002464AA"/>
    <w:rsid w:val="00246631"/>
    <w:rsid w:val="00246FF7"/>
    <w:rsid w:val="0024700A"/>
    <w:rsid w:val="002553EB"/>
    <w:rsid w:val="00256B01"/>
    <w:rsid w:val="00263F87"/>
    <w:rsid w:val="002678EE"/>
    <w:rsid w:val="00271636"/>
    <w:rsid w:val="00275206"/>
    <w:rsid w:val="0027543F"/>
    <w:rsid w:val="00281AAD"/>
    <w:rsid w:val="00290C47"/>
    <w:rsid w:val="00292402"/>
    <w:rsid w:val="002938F4"/>
    <w:rsid w:val="00293A91"/>
    <w:rsid w:val="002B45E4"/>
    <w:rsid w:val="002B5BB2"/>
    <w:rsid w:val="002B787B"/>
    <w:rsid w:val="002C2B88"/>
    <w:rsid w:val="002C2F39"/>
    <w:rsid w:val="002C47CD"/>
    <w:rsid w:val="002C4D83"/>
    <w:rsid w:val="002D68AC"/>
    <w:rsid w:val="002F34E7"/>
    <w:rsid w:val="002F56F4"/>
    <w:rsid w:val="003145E9"/>
    <w:rsid w:val="00315472"/>
    <w:rsid w:val="0032335F"/>
    <w:rsid w:val="003271D8"/>
    <w:rsid w:val="0033279E"/>
    <w:rsid w:val="00332F31"/>
    <w:rsid w:val="00336A3C"/>
    <w:rsid w:val="00340273"/>
    <w:rsid w:val="00340A4A"/>
    <w:rsid w:val="00342D19"/>
    <w:rsid w:val="0034337A"/>
    <w:rsid w:val="00352418"/>
    <w:rsid w:val="00353292"/>
    <w:rsid w:val="00360608"/>
    <w:rsid w:val="00360E64"/>
    <w:rsid w:val="0036105B"/>
    <w:rsid w:val="00361888"/>
    <w:rsid w:val="003661AC"/>
    <w:rsid w:val="003719AF"/>
    <w:rsid w:val="00372F7F"/>
    <w:rsid w:val="00373698"/>
    <w:rsid w:val="00375813"/>
    <w:rsid w:val="00387DA6"/>
    <w:rsid w:val="003905FE"/>
    <w:rsid w:val="003920E9"/>
    <w:rsid w:val="00396490"/>
    <w:rsid w:val="003966B9"/>
    <w:rsid w:val="003A6755"/>
    <w:rsid w:val="003A7701"/>
    <w:rsid w:val="003B6480"/>
    <w:rsid w:val="003C0EA0"/>
    <w:rsid w:val="003C653F"/>
    <w:rsid w:val="003D423E"/>
    <w:rsid w:val="003D4EA3"/>
    <w:rsid w:val="003D5872"/>
    <w:rsid w:val="003D69A1"/>
    <w:rsid w:val="003E1028"/>
    <w:rsid w:val="003E24B0"/>
    <w:rsid w:val="003E3B1F"/>
    <w:rsid w:val="003E4E22"/>
    <w:rsid w:val="003E5CF6"/>
    <w:rsid w:val="003F0D0A"/>
    <w:rsid w:val="00404FAA"/>
    <w:rsid w:val="0040706C"/>
    <w:rsid w:val="0041073A"/>
    <w:rsid w:val="00410EBB"/>
    <w:rsid w:val="004113E0"/>
    <w:rsid w:val="00411C1A"/>
    <w:rsid w:val="0041388F"/>
    <w:rsid w:val="0041671F"/>
    <w:rsid w:val="00423218"/>
    <w:rsid w:val="004269C4"/>
    <w:rsid w:val="00432CC9"/>
    <w:rsid w:val="00432DAC"/>
    <w:rsid w:val="004365AF"/>
    <w:rsid w:val="00436755"/>
    <w:rsid w:val="00441228"/>
    <w:rsid w:val="00442024"/>
    <w:rsid w:val="00442476"/>
    <w:rsid w:val="004468A3"/>
    <w:rsid w:val="004501E7"/>
    <w:rsid w:val="0045203B"/>
    <w:rsid w:val="00457884"/>
    <w:rsid w:val="0046031F"/>
    <w:rsid w:val="00460AF6"/>
    <w:rsid w:val="00461737"/>
    <w:rsid w:val="0046184C"/>
    <w:rsid w:val="00461FD0"/>
    <w:rsid w:val="004703A8"/>
    <w:rsid w:val="00474798"/>
    <w:rsid w:val="00475889"/>
    <w:rsid w:val="004802BE"/>
    <w:rsid w:val="00480DB2"/>
    <w:rsid w:val="0048106C"/>
    <w:rsid w:val="0048164B"/>
    <w:rsid w:val="00485B90"/>
    <w:rsid w:val="00495EBE"/>
    <w:rsid w:val="004A2963"/>
    <w:rsid w:val="004C08E7"/>
    <w:rsid w:val="004C0AA6"/>
    <w:rsid w:val="004C1D85"/>
    <w:rsid w:val="004D404C"/>
    <w:rsid w:val="004D4A0D"/>
    <w:rsid w:val="004D4F22"/>
    <w:rsid w:val="004E0BE8"/>
    <w:rsid w:val="004E165D"/>
    <w:rsid w:val="004E1C31"/>
    <w:rsid w:val="004E7880"/>
    <w:rsid w:val="004F2115"/>
    <w:rsid w:val="004F6CAA"/>
    <w:rsid w:val="0050506D"/>
    <w:rsid w:val="005129F5"/>
    <w:rsid w:val="00520895"/>
    <w:rsid w:val="00525431"/>
    <w:rsid w:val="0052628F"/>
    <w:rsid w:val="00527BE5"/>
    <w:rsid w:val="005323BE"/>
    <w:rsid w:val="00533727"/>
    <w:rsid w:val="005339B8"/>
    <w:rsid w:val="00533A2D"/>
    <w:rsid w:val="0053460A"/>
    <w:rsid w:val="00536385"/>
    <w:rsid w:val="0053786A"/>
    <w:rsid w:val="00537B82"/>
    <w:rsid w:val="005417EA"/>
    <w:rsid w:val="0054375A"/>
    <w:rsid w:val="00546680"/>
    <w:rsid w:val="005501E1"/>
    <w:rsid w:val="00554142"/>
    <w:rsid w:val="00561782"/>
    <w:rsid w:val="00565D72"/>
    <w:rsid w:val="005666FD"/>
    <w:rsid w:val="00566780"/>
    <w:rsid w:val="005726DC"/>
    <w:rsid w:val="005730BD"/>
    <w:rsid w:val="00575F09"/>
    <w:rsid w:val="0057655C"/>
    <w:rsid w:val="00580952"/>
    <w:rsid w:val="0058638D"/>
    <w:rsid w:val="00594651"/>
    <w:rsid w:val="00595FDA"/>
    <w:rsid w:val="00596C93"/>
    <w:rsid w:val="005A1D06"/>
    <w:rsid w:val="005A2510"/>
    <w:rsid w:val="005A7B4B"/>
    <w:rsid w:val="005B1905"/>
    <w:rsid w:val="005B2514"/>
    <w:rsid w:val="005B41B6"/>
    <w:rsid w:val="005B4AA8"/>
    <w:rsid w:val="005B6727"/>
    <w:rsid w:val="005C1A7E"/>
    <w:rsid w:val="005C7C23"/>
    <w:rsid w:val="005D4482"/>
    <w:rsid w:val="005D50C3"/>
    <w:rsid w:val="005D6258"/>
    <w:rsid w:val="005E0F4D"/>
    <w:rsid w:val="005E39BF"/>
    <w:rsid w:val="005E5526"/>
    <w:rsid w:val="005E7006"/>
    <w:rsid w:val="005F0688"/>
    <w:rsid w:val="005F42C8"/>
    <w:rsid w:val="005F652F"/>
    <w:rsid w:val="0060248A"/>
    <w:rsid w:val="0060299E"/>
    <w:rsid w:val="00603548"/>
    <w:rsid w:val="00605E4D"/>
    <w:rsid w:val="00632209"/>
    <w:rsid w:val="00633A2B"/>
    <w:rsid w:val="00636036"/>
    <w:rsid w:val="006469B5"/>
    <w:rsid w:val="00647695"/>
    <w:rsid w:val="0065148B"/>
    <w:rsid w:val="00652603"/>
    <w:rsid w:val="00662E49"/>
    <w:rsid w:val="00672890"/>
    <w:rsid w:val="00681572"/>
    <w:rsid w:val="006843E7"/>
    <w:rsid w:val="0069026F"/>
    <w:rsid w:val="00690422"/>
    <w:rsid w:val="00692CCF"/>
    <w:rsid w:val="0069304E"/>
    <w:rsid w:val="006931A1"/>
    <w:rsid w:val="00695240"/>
    <w:rsid w:val="006964EF"/>
    <w:rsid w:val="00697667"/>
    <w:rsid w:val="006A36AB"/>
    <w:rsid w:val="006B17B5"/>
    <w:rsid w:val="006B2226"/>
    <w:rsid w:val="006B3961"/>
    <w:rsid w:val="006B7880"/>
    <w:rsid w:val="006C5E67"/>
    <w:rsid w:val="006D2D18"/>
    <w:rsid w:val="006E3115"/>
    <w:rsid w:val="006F0351"/>
    <w:rsid w:val="006F15AE"/>
    <w:rsid w:val="006F7D3F"/>
    <w:rsid w:val="00702208"/>
    <w:rsid w:val="007063D9"/>
    <w:rsid w:val="00731070"/>
    <w:rsid w:val="00733257"/>
    <w:rsid w:val="00735378"/>
    <w:rsid w:val="00735BCE"/>
    <w:rsid w:val="00736BC0"/>
    <w:rsid w:val="007411D8"/>
    <w:rsid w:val="007440C6"/>
    <w:rsid w:val="00753B84"/>
    <w:rsid w:val="00755F85"/>
    <w:rsid w:val="007600CA"/>
    <w:rsid w:val="00761B7D"/>
    <w:rsid w:val="00764828"/>
    <w:rsid w:val="00764ADA"/>
    <w:rsid w:val="00772181"/>
    <w:rsid w:val="007766E7"/>
    <w:rsid w:val="00784680"/>
    <w:rsid w:val="007847C5"/>
    <w:rsid w:val="0078590F"/>
    <w:rsid w:val="00787782"/>
    <w:rsid w:val="007902F3"/>
    <w:rsid w:val="00794C45"/>
    <w:rsid w:val="00797547"/>
    <w:rsid w:val="007A13FD"/>
    <w:rsid w:val="007B493D"/>
    <w:rsid w:val="007B6752"/>
    <w:rsid w:val="007B6B4B"/>
    <w:rsid w:val="007C2F94"/>
    <w:rsid w:val="007D49E7"/>
    <w:rsid w:val="007E2C09"/>
    <w:rsid w:val="007E304B"/>
    <w:rsid w:val="007F2277"/>
    <w:rsid w:val="007F31EA"/>
    <w:rsid w:val="007F487A"/>
    <w:rsid w:val="007F6AAD"/>
    <w:rsid w:val="00802C4E"/>
    <w:rsid w:val="00803AF2"/>
    <w:rsid w:val="008052EA"/>
    <w:rsid w:val="00806774"/>
    <w:rsid w:val="00810CD8"/>
    <w:rsid w:val="0081263A"/>
    <w:rsid w:val="008145EE"/>
    <w:rsid w:val="008159C1"/>
    <w:rsid w:val="00816B57"/>
    <w:rsid w:val="008171A8"/>
    <w:rsid w:val="00822A42"/>
    <w:rsid w:val="0082371A"/>
    <w:rsid w:val="0082474E"/>
    <w:rsid w:val="0083457F"/>
    <w:rsid w:val="00841A1D"/>
    <w:rsid w:val="008432FF"/>
    <w:rsid w:val="00855B0C"/>
    <w:rsid w:val="00863C35"/>
    <w:rsid w:val="00865366"/>
    <w:rsid w:val="008675BF"/>
    <w:rsid w:val="00871664"/>
    <w:rsid w:val="00872156"/>
    <w:rsid w:val="00872953"/>
    <w:rsid w:val="00874ABC"/>
    <w:rsid w:val="0087786E"/>
    <w:rsid w:val="008866CC"/>
    <w:rsid w:val="0089291E"/>
    <w:rsid w:val="008A3C66"/>
    <w:rsid w:val="008A7993"/>
    <w:rsid w:val="008B356D"/>
    <w:rsid w:val="008B5440"/>
    <w:rsid w:val="008B60E0"/>
    <w:rsid w:val="008B7B83"/>
    <w:rsid w:val="008E11B5"/>
    <w:rsid w:val="008F370F"/>
    <w:rsid w:val="0090143F"/>
    <w:rsid w:val="009039B5"/>
    <w:rsid w:val="00907731"/>
    <w:rsid w:val="00907E5E"/>
    <w:rsid w:val="009118F2"/>
    <w:rsid w:val="009123D7"/>
    <w:rsid w:val="009172BC"/>
    <w:rsid w:val="00922377"/>
    <w:rsid w:val="00922A3E"/>
    <w:rsid w:val="00923059"/>
    <w:rsid w:val="009244C1"/>
    <w:rsid w:val="00925758"/>
    <w:rsid w:val="009266DA"/>
    <w:rsid w:val="009269D5"/>
    <w:rsid w:val="00932BCB"/>
    <w:rsid w:val="00933042"/>
    <w:rsid w:val="009548E7"/>
    <w:rsid w:val="00961EC3"/>
    <w:rsid w:val="00967626"/>
    <w:rsid w:val="0097097F"/>
    <w:rsid w:val="00972C45"/>
    <w:rsid w:val="0097464A"/>
    <w:rsid w:val="00985679"/>
    <w:rsid w:val="0098773E"/>
    <w:rsid w:val="00987DB2"/>
    <w:rsid w:val="00990294"/>
    <w:rsid w:val="00994F4D"/>
    <w:rsid w:val="00996118"/>
    <w:rsid w:val="009A1E8F"/>
    <w:rsid w:val="009A2B34"/>
    <w:rsid w:val="009B2744"/>
    <w:rsid w:val="009B2791"/>
    <w:rsid w:val="009B36C1"/>
    <w:rsid w:val="009B423A"/>
    <w:rsid w:val="009B50CD"/>
    <w:rsid w:val="009C4599"/>
    <w:rsid w:val="009D0B7B"/>
    <w:rsid w:val="009F0C28"/>
    <w:rsid w:val="009F5903"/>
    <w:rsid w:val="009F5AE8"/>
    <w:rsid w:val="009F7902"/>
    <w:rsid w:val="00A007AF"/>
    <w:rsid w:val="00A0212C"/>
    <w:rsid w:val="00A042CC"/>
    <w:rsid w:val="00A145CB"/>
    <w:rsid w:val="00A1789E"/>
    <w:rsid w:val="00A26ECA"/>
    <w:rsid w:val="00A27361"/>
    <w:rsid w:val="00A306CA"/>
    <w:rsid w:val="00A35C26"/>
    <w:rsid w:val="00A37FFE"/>
    <w:rsid w:val="00A40CD6"/>
    <w:rsid w:val="00A44684"/>
    <w:rsid w:val="00A47FFC"/>
    <w:rsid w:val="00A52532"/>
    <w:rsid w:val="00A5359A"/>
    <w:rsid w:val="00A54120"/>
    <w:rsid w:val="00A566F0"/>
    <w:rsid w:val="00A577D0"/>
    <w:rsid w:val="00A61666"/>
    <w:rsid w:val="00A63801"/>
    <w:rsid w:val="00A63B0C"/>
    <w:rsid w:val="00A64FC2"/>
    <w:rsid w:val="00A67D8B"/>
    <w:rsid w:val="00A70012"/>
    <w:rsid w:val="00A70564"/>
    <w:rsid w:val="00A74BC0"/>
    <w:rsid w:val="00A8367A"/>
    <w:rsid w:val="00A84E06"/>
    <w:rsid w:val="00A85B5C"/>
    <w:rsid w:val="00A86E57"/>
    <w:rsid w:val="00A87034"/>
    <w:rsid w:val="00AA2FAA"/>
    <w:rsid w:val="00AA589E"/>
    <w:rsid w:val="00AA5EEA"/>
    <w:rsid w:val="00AA70A3"/>
    <w:rsid w:val="00AB0F3D"/>
    <w:rsid w:val="00AC6CD7"/>
    <w:rsid w:val="00AD2CEA"/>
    <w:rsid w:val="00AD429B"/>
    <w:rsid w:val="00AD42CF"/>
    <w:rsid w:val="00AD4EEB"/>
    <w:rsid w:val="00AD55B8"/>
    <w:rsid w:val="00AE09AA"/>
    <w:rsid w:val="00AE2156"/>
    <w:rsid w:val="00AE22F6"/>
    <w:rsid w:val="00AF33DC"/>
    <w:rsid w:val="00AF3C40"/>
    <w:rsid w:val="00AF64DB"/>
    <w:rsid w:val="00B00D7C"/>
    <w:rsid w:val="00B022F8"/>
    <w:rsid w:val="00B02B74"/>
    <w:rsid w:val="00B05439"/>
    <w:rsid w:val="00B05939"/>
    <w:rsid w:val="00B17D6A"/>
    <w:rsid w:val="00B2293C"/>
    <w:rsid w:val="00B266C2"/>
    <w:rsid w:val="00B400E2"/>
    <w:rsid w:val="00B53B47"/>
    <w:rsid w:val="00B6499E"/>
    <w:rsid w:val="00B77EC0"/>
    <w:rsid w:val="00B82CEE"/>
    <w:rsid w:val="00B86B90"/>
    <w:rsid w:val="00B91F9C"/>
    <w:rsid w:val="00B92A76"/>
    <w:rsid w:val="00B93C37"/>
    <w:rsid w:val="00B946B8"/>
    <w:rsid w:val="00BA1C1A"/>
    <w:rsid w:val="00BA2B9B"/>
    <w:rsid w:val="00BB5608"/>
    <w:rsid w:val="00BB566C"/>
    <w:rsid w:val="00BB7C98"/>
    <w:rsid w:val="00BB7CCA"/>
    <w:rsid w:val="00BC0DA9"/>
    <w:rsid w:val="00BC5EFD"/>
    <w:rsid w:val="00BC76FE"/>
    <w:rsid w:val="00BD6B06"/>
    <w:rsid w:val="00BE32CC"/>
    <w:rsid w:val="00BE4DA5"/>
    <w:rsid w:val="00BF70C9"/>
    <w:rsid w:val="00C02214"/>
    <w:rsid w:val="00C05328"/>
    <w:rsid w:val="00C0796E"/>
    <w:rsid w:val="00C11D70"/>
    <w:rsid w:val="00C12705"/>
    <w:rsid w:val="00C131F9"/>
    <w:rsid w:val="00C1670F"/>
    <w:rsid w:val="00C20A0D"/>
    <w:rsid w:val="00C26D7C"/>
    <w:rsid w:val="00C27EB2"/>
    <w:rsid w:val="00C31E46"/>
    <w:rsid w:val="00C327A9"/>
    <w:rsid w:val="00C45C64"/>
    <w:rsid w:val="00C52174"/>
    <w:rsid w:val="00C523FF"/>
    <w:rsid w:val="00C563B0"/>
    <w:rsid w:val="00C60630"/>
    <w:rsid w:val="00C60EE5"/>
    <w:rsid w:val="00C61AD5"/>
    <w:rsid w:val="00C6529D"/>
    <w:rsid w:val="00C67F28"/>
    <w:rsid w:val="00C75ABA"/>
    <w:rsid w:val="00C8053E"/>
    <w:rsid w:val="00C8579E"/>
    <w:rsid w:val="00C871B9"/>
    <w:rsid w:val="00C87B55"/>
    <w:rsid w:val="00C924FA"/>
    <w:rsid w:val="00C92840"/>
    <w:rsid w:val="00C9431C"/>
    <w:rsid w:val="00CA76F4"/>
    <w:rsid w:val="00CB65D0"/>
    <w:rsid w:val="00CC46C0"/>
    <w:rsid w:val="00CD2085"/>
    <w:rsid w:val="00CD2A19"/>
    <w:rsid w:val="00CD4678"/>
    <w:rsid w:val="00CE3712"/>
    <w:rsid w:val="00CE492D"/>
    <w:rsid w:val="00CE4EAB"/>
    <w:rsid w:val="00CF308B"/>
    <w:rsid w:val="00CF3F61"/>
    <w:rsid w:val="00CF5627"/>
    <w:rsid w:val="00D00A73"/>
    <w:rsid w:val="00D00CAF"/>
    <w:rsid w:val="00D02280"/>
    <w:rsid w:val="00D04BBB"/>
    <w:rsid w:val="00D11E0E"/>
    <w:rsid w:val="00D13889"/>
    <w:rsid w:val="00D13903"/>
    <w:rsid w:val="00D1453A"/>
    <w:rsid w:val="00D16C6B"/>
    <w:rsid w:val="00D237B3"/>
    <w:rsid w:val="00D23B3C"/>
    <w:rsid w:val="00D34B30"/>
    <w:rsid w:val="00D372C0"/>
    <w:rsid w:val="00D403CB"/>
    <w:rsid w:val="00D45681"/>
    <w:rsid w:val="00D50C53"/>
    <w:rsid w:val="00D52F1D"/>
    <w:rsid w:val="00D53BE4"/>
    <w:rsid w:val="00D55C4A"/>
    <w:rsid w:val="00D57091"/>
    <w:rsid w:val="00D63D0B"/>
    <w:rsid w:val="00D64AD6"/>
    <w:rsid w:val="00D67298"/>
    <w:rsid w:val="00D74BD4"/>
    <w:rsid w:val="00D850B4"/>
    <w:rsid w:val="00D9028C"/>
    <w:rsid w:val="00DA1523"/>
    <w:rsid w:val="00DB0102"/>
    <w:rsid w:val="00DB12A7"/>
    <w:rsid w:val="00DB7074"/>
    <w:rsid w:val="00DC4C49"/>
    <w:rsid w:val="00DC5A4D"/>
    <w:rsid w:val="00DD026E"/>
    <w:rsid w:val="00DD750F"/>
    <w:rsid w:val="00DE0F56"/>
    <w:rsid w:val="00DE6D83"/>
    <w:rsid w:val="00E051B8"/>
    <w:rsid w:val="00E0588A"/>
    <w:rsid w:val="00E0747B"/>
    <w:rsid w:val="00E13013"/>
    <w:rsid w:val="00E20ABC"/>
    <w:rsid w:val="00E25E3B"/>
    <w:rsid w:val="00E26427"/>
    <w:rsid w:val="00E3147D"/>
    <w:rsid w:val="00E42270"/>
    <w:rsid w:val="00E44299"/>
    <w:rsid w:val="00E455AE"/>
    <w:rsid w:val="00E45976"/>
    <w:rsid w:val="00E53F53"/>
    <w:rsid w:val="00E544B0"/>
    <w:rsid w:val="00E56998"/>
    <w:rsid w:val="00E60B3A"/>
    <w:rsid w:val="00E628DA"/>
    <w:rsid w:val="00E70346"/>
    <w:rsid w:val="00E71DC7"/>
    <w:rsid w:val="00E72272"/>
    <w:rsid w:val="00E72DC3"/>
    <w:rsid w:val="00E740F1"/>
    <w:rsid w:val="00E769EE"/>
    <w:rsid w:val="00E776BF"/>
    <w:rsid w:val="00E80BC2"/>
    <w:rsid w:val="00E90593"/>
    <w:rsid w:val="00E93289"/>
    <w:rsid w:val="00EA338F"/>
    <w:rsid w:val="00EA356E"/>
    <w:rsid w:val="00EA5C12"/>
    <w:rsid w:val="00EB1772"/>
    <w:rsid w:val="00EB28FE"/>
    <w:rsid w:val="00EB3FCF"/>
    <w:rsid w:val="00EC27A5"/>
    <w:rsid w:val="00EC6339"/>
    <w:rsid w:val="00ED464E"/>
    <w:rsid w:val="00ED5E24"/>
    <w:rsid w:val="00ED60A1"/>
    <w:rsid w:val="00EE0CFD"/>
    <w:rsid w:val="00EE3238"/>
    <w:rsid w:val="00EE4DF7"/>
    <w:rsid w:val="00EF0528"/>
    <w:rsid w:val="00EF06D6"/>
    <w:rsid w:val="00EF0DBE"/>
    <w:rsid w:val="00EF1842"/>
    <w:rsid w:val="00F02246"/>
    <w:rsid w:val="00F042F3"/>
    <w:rsid w:val="00F10618"/>
    <w:rsid w:val="00F1162E"/>
    <w:rsid w:val="00F11E63"/>
    <w:rsid w:val="00F21583"/>
    <w:rsid w:val="00F2307F"/>
    <w:rsid w:val="00F25773"/>
    <w:rsid w:val="00F2598C"/>
    <w:rsid w:val="00F3015F"/>
    <w:rsid w:val="00F3419D"/>
    <w:rsid w:val="00F341CD"/>
    <w:rsid w:val="00F34CBA"/>
    <w:rsid w:val="00F35DAA"/>
    <w:rsid w:val="00F36C90"/>
    <w:rsid w:val="00F40376"/>
    <w:rsid w:val="00F4158D"/>
    <w:rsid w:val="00F432BD"/>
    <w:rsid w:val="00F4518F"/>
    <w:rsid w:val="00F46AB3"/>
    <w:rsid w:val="00F47D3D"/>
    <w:rsid w:val="00F519A2"/>
    <w:rsid w:val="00F54B09"/>
    <w:rsid w:val="00F56AAF"/>
    <w:rsid w:val="00F6608B"/>
    <w:rsid w:val="00F707DE"/>
    <w:rsid w:val="00F77864"/>
    <w:rsid w:val="00F802BA"/>
    <w:rsid w:val="00F840F3"/>
    <w:rsid w:val="00F84FC4"/>
    <w:rsid w:val="00F8596F"/>
    <w:rsid w:val="00F93C00"/>
    <w:rsid w:val="00F95E10"/>
    <w:rsid w:val="00FA081C"/>
    <w:rsid w:val="00FA510B"/>
    <w:rsid w:val="00FA5151"/>
    <w:rsid w:val="00FA6A46"/>
    <w:rsid w:val="00FB079E"/>
    <w:rsid w:val="00FB5EDF"/>
    <w:rsid w:val="00FC374A"/>
    <w:rsid w:val="00FC5420"/>
    <w:rsid w:val="00FC633F"/>
    <w:rsid w:val="00FC6AA0"/>
    <w:rsid w:val="00FD1AEE"/>
    <w:rsid w:val="00FD4CAE"/>
    <w:rsid w:val="00FD77C6"/>
    <w:rsid w:val="00FE1D4A"/>
    <w:rsid w:val="00FE2F5A"/>
    <w:rsid w:val="00FE4880"/>
    <w:rsid w:val="00FE4994"/>
    <w:rsid w:val="00FF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95CE1D"/>
  <w15:docId w15:val="{A89ADDDF-255F-4EBE-9BF5-6BDB44E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sid w:val="00BD6B06"/>
    <w:pPr>
      <w:spacing w:line="260" w:lineRule="atLeast"/>
    </w:pPr>
    <w:rPr>
      <w:sz w:val="22"/>
      <w:szCs w:val="18"/>
    </w:rPr>
  </w:style>
  <w:style w:type="paragraph" w:styleId="Kop1">
    <w:name w:val="heading 1"/>
    <w:basedOn w:val="Standaard"/>
    <w:next w:val="Kop2"/>
    <w:link w:val="Kop1Char"/>
    <w:autoRedefine/>
    <w:qFormat/>
    <w:rsid w:val="00D63D0B"/>
    <w:pPr>
      <w:keepNext/>
      <w:numPr>
        <w:numId w:val="44"/>
      </w:numPr>
      <w:spacing w:after="200"/>
      <w:contextualSpacing/>
      <w:outlineLvl w:val="0"/>
    </w:pPr>
    <w:rPr>
      <w:rFonts w:cs="Arial"/>
      <w:b/>
      <w:bCs/>
      <w:kern w:val="32"/>
      <w:szCs w:val="32"/>
      <w:lang w:eastAsia="en-US"/>
    </w:rPr>
  </w:style>
  <w:style w:type="paragraph" w:styleId="Kop2">
    <w:name w:val="heading 2"/>
    <w:basedOn w:val="Standaard"/>
    <w:link w:val="Kop2Char"/>
    <w:autoRedefine/>
    <w:qFormat/>
    <w:rsid w:val="00E72272"/>
    <w:pPr>
      <w:keepNext/>
      <w:numPr>
        <w:ilvl w:val="1"/>
        <w:numId w:val="44"/>
      </w:numPr>
      <w:spacing w:after="200"/>
      <w:outlineLvl w:val="1"/>
    </w:pPr>
    <w:rPr>
      <w:rFonts w:cs="Arial"/>
      <w:bCs/>
      <w:iCs/>
      <w:szCs w:val="28"/>
      <w:lang w:eastAsia="en-US"/>
    </w:rPr>
  </w:style>
  <w:style w:type="paragraph" w:styleId="Kop3">
    <w:name w:val="heading 3"/>
    <w:basedOn w:val="Standaard"/>
    <w:next w:val="Standaard"/>
    <w:link w:val="Kop3Char"/>
    <w:autoRedefine/>
    <w:qFormat/>
    <w:rsid w:val="00E72272"/>
    <w:pPr>
      <w:keepNext/>
      <w:numPr>
        <w:ilvl w:val="2"/>
        <w:numId w:val="44"/>
      </w:numPr>
      <w:spacing w:after="200"/>
      <w:outlineLvl w:val="2"/>
    </w:pPr>
    <w:rPr>
      <w:rFonts w:cs="Arial"/>
      <w:bCs/>
      <w:szCs w:val="26"/>
      <w:lang w:eastAsia="en-US"/>
    </w:rPr>
  </w:style>
  <w:style w:type="paragraph" w:styleId="Kop4">
    <w:name w:val="heading 4"/>
    <w:basedOn w:val="Standaard"/>
    <w:next w:val="Standaard"/>
    <w:link w:val="Kop4Char"/>
    <w:autoRedefine/>
    <w:semiHidden/>
    <w:qFormat/>
    <w:rsid w:val="00106EE9"/>
    <w:pPr>
      <w:keepNext/>
      <w:spacing w:before="240" w:after="60"/>
      <w:outlineLvl w:val="3"/>
    </w:pPr>
    <w:rPr>
      <w:b/>
      <w:bCs/>
      <w:i/>
      <w:sz w:val="24"/>
      <w:szCs w:val="28"/>
      <w:lang w:eastAsia="en-US"/>
    </w:rPr>
  </w:style>
  <w:style w:type="paragraph" w:styleId="Kop5">
    <w:name w:val="heading 5"/>
    <w:basedOn w:val="Standaard"/>
    <w:next w:val="Standaard"/>
    <w:link w:val="Kop5Char"/>
    <w:semiHidden/>
    <w:qFormat/>
    <w:rsid w:val="00106EE9"/>
    <w:pPr>
      <w:spacing w:before="240" w:after="60"/>
      <w:outlineLvl w:val="4"/>
    </w:pPr>
    <w:rPr>
      <w:rFonts w:cs="Arial"/>
      <w:bCs/>
      <w:iCs/>
      <w:szCs w:val="26"/>
      <w:lang w:eastAsia="en-US"/>
    </w:rPr>
  </w:style>
  <w:style w:type="paragraph" w:styleId="Kop6">
    <w:name w:val="heading 6"/>
    <w:basedOn w:val="Standaard"/>
    <w:next w:val="Standaard"/>
    <w:link w:val="Kop6Char"/>
    <w:semiHidden/>
    <w:qFormat/>
    <w:rsid w:val="00106EE9"/>
    <w:pPr>
      <w:spacing w:before="240" w:after="60"/>
      <w:outlineLvl w:val="5"/>
    </w:pPr>
    <w:rPr>
      <w:rFonts w:ascii="Times New Roman" w:hAnsi="Times New Roman"/>
      <w:b/>
      <w:bCs/>
      <w:szCs w:val="22"/>
      <w:lang w:eastAsia="en-US"/>
    </w:rPr>
  </w:style>
  <w:style w:type="paragraph" w:styleId="Kop7">
    <w:name w:val="heading 7"/>
    <w:basedOn w:val="Standaard"/>
    <w:next w:val="Standaard"/>
    <w:link w:val="Kop7Char"/>
    <w:semiHidden/>
    <w:qFormat/>
    <w:rsid w:val="00106EE9"/>
    <w:pPr>
      <w:spacing w:before="240" w:after="60"/>
      <w:outlineLvl w:val="6"/>
    </w:pPr>
    <w:rPr>
      <w:rFonts w:ascii="Times New Roman" w:hAnsi="Times New Roman"/>
      <w:sz w:val="24"/>
      <w:lang w:eastAsia="en-US"/>
    </w:rPr>
  </w:style>
  <w:style w:type="paragraph" w:styleId="Kop8">
    <w:name w:val="heading 8"/>
    <w:basedOn w:val="Standaard"/>
    <w:next w:val="Standaard"/>
    <w:link w:val="Kop8Char"/>
    <w:semiHidden/>
    <w:qFormat/>
    <w:rsid w:val="00106EE9"/>
    <w:pPr>
      <w:spacing w:before="240" w:after="60"/>
      <w:outlineLvl w:val="7"/>
    </w:pPr>
    <w:rPr>
      <w:rFonts w:ascii="Times New Roman" w:hAnsi="Times New Roman"/>
      <w:i/>
      <w:iCs/>
      <w:sz w:val="24"/>
      <w:lang w:eastAsia="en-US"/>
    </w:rPr>
  </w:style>
  <w:style w:type="paragraph" w:styleId="Kop9">
    <w:name w:val="heading 9"/>
    <w:basedOn w:val="Standaard"/>
    <w:next w:val="Standaard"/>
    <w:link w:val="Kop9Char"/>
    <w:semiHidden/>
    <w:qFormat/>
    <w:rsid w:val="00106EE9"/>
    <w:pPr>
      <w:spacing w:before="240" w:after="60"/>
      <w:outlineLvl w:val="8"/>
    </w:pPr>
    <w:rPr>
      <w:rFonts w:cs="Arial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oColofon">
    <w:name w:val="doColofon"/>
    <w:basedOn w:val="Standaard"/>
    <w:semiHidden/>
    <w:rsid w:val="005501E1"/>
    <w:pPr>
      <w:spacing w:line="200" w:lineRule="atLeast"/>
      <w:jc w:val="right"/>
    </w:pPr>
    <w:rPr>
      <w:spacing w:val="8"/>
      <w:sz w:val="16"/>
    </w:rPr>
  </w:style>
  <w:style w:type="paragraph" w:styleId="Koptekst">
    <w:name w:val="header"/>
    <w:basedOn w:val="Standaard"/>
    <w:link w:val="KoptekstChar"/>
    <w:rsid w:val="00580952"/>
    <w:pPr>
      <w:tabs>
        <w:tab w:val="center" w:pos="4536"/>
        <w:tab w:val="right" w:pos="9072"/>
      </w:tabs>
    </w:pPr>
    <w:rPr>
      <w:spacing w:val="8"/>
      <w:sz w:val="16"/>
    </w:rPr>
  </w:style>
  <w:style w:type="character" w:customStyle="1" w:styleId="KoptekstChar">
    <w:name w:val="Koptekst Char"/>
    <w:link w:val="Koptekst"/>
    <w:rsid w:val="00580952"/>
    <w:rPr>
      <w:spacing w:val="8"/>
      <w:sz w:val="16"/>
      <w:szCs w:val="18"/>
    </w:rPr>
  </w:style>
  <w:style w:type="paragraph" w:styleId="Voettekst">
    <w:name w:val="footer"/>
    <w:basedOn w:val="Standaard"/>
    <w:link w:val="VoettekstChar"/>
    <w:rsid w:val="00FC6AA0"/>
    <w:pPr>
      <w:tabs>
        <w:tab w:val="center" w:pos="4536"/>
        <w:tab w:val="right" w:pos="9072"/>
      </w:tabs>
      <w:spacing w:line="200" w:lineRule="atLeast"/>
    </w:pPr>
    <w:rPr>
      <w:sz w:val="12"/>
    </w:rPr>
  </w:style>
  <w:style w:type="character" w:customStyle="1" w:styleId="VoettekstChar">
    <w:name w:val="Voettekst Char"/>
    <w:link w:val="Voettekst"/>
    <w:rsid w:val="00FC6AA0"/>
    <w:rPr>
      <w:sz w:val="12"/>
      <w:szCs w:val="18"/>
    </w:rPr>
  </w:style>
  <w:style w:type="paragraph" w:styleId="Ballontekst">
    <w:name w:val="Balloon Text"/>
    <w:basedOn w:val="Standaard"/>
    <w:link w:val="BallontekstChar"/>
    <w:semiHidden/>
    <w:rsid w:val="00C12705"/>
    <w:pPr>
      <w:spacing w:line="240" w:lineRule="auto"/>
    </w:pPr>
    <w:rPr>
      <w:rFonts w:cs="Tahoma"/>
      <w:sz w:val="16"/>
      <w:szCs w:val="16"/>
    </w:rPr>
  </w:style>
  <w:style w:type="character" w:customStyle="1" w:styleId="BallontekstChar">
    <w:name w:val="Ballontekst Char"/>
    <w:link w:val="Ballontekst"/>
    <w:semiHidden/>
    <w:rsid w:val="00106EE9"/>
    <w:rPr>
      <w:rFonts w:ascii="Tahoma" w:hAnsi="Tahoma" w:cs="Tahoma"/>
      <w:sz w:val="16"/>
      <w:szCs w:val="16"/>
    </w:rPr>
  </w:style>
  <w:style w:type="paragraph" w:customStyle="1" w:styleId="doHidden">
    <w:name w:val="doHidden"/>
    <w:basedOn w:val="Standaard"/>
    <w:next w:val="Standaard"/>
    <w:semiHidden/>
    <w:qFormat/>
    <w:rsid w:val="003966B9"/>
    <w:pPr>
      <w:framePr w:w="543" w:h="554" w:hSpace="141" w:wrap="around" w:vAnchor="text" w:hAnchor="page" w:x="493" w:y="-255"/>
    </w:pPr>
  </w:style>
  <w:style w:type="character" w:customStyle="1" w:styleId="Kop1Char">
    <w:name w:val="Kop 1 Char"/>
    <w:link w:val="Kop1"/>
    <w:rsid w:val="00D63D0B"/>
    <w:rPr>
      <w:rFonts w:cs="Arial"/>
      <w:b/>
      <w:bCs/>
      <w:kern w:val="32"/>
      <w:sz w:val="22"/>
      <w:szCs w:val="32"/>
      <w:lang w:eastAsia="en-US"/>
    </w:rPr>
  </w:style>
  <w:style w:type="character" w:customStyle="1" w:styleId="Kop2Char">
    <w:name w:val="Kop 2 Char"/>
    <w:link w:val="Kop2"/>
    <w:rsid w:val="00E72272"/>
    <w:rPr>
      <w:rFonts w:cs="Arial"/>
      <w:bCs/>
      <w:iCs/>
      <w:sz w:val="22"/>
      <w:szCs w:val="28"/>
      <w:lang w:eastAsia="en-US"/>
    </w:rPr>
  </w:style>
  <w:style w:type="character" w:customStyle="1" w:styleId="Kop3Char">
    <w:name w:val="Kop 3 Char"/>
    <w:link w:val="Kop3"/>
    <w:rsid w:val="00E72272"/>
    <w:rPr>
      <w:rFonts w:cs="Arial"/>
      <w:bCs/>
      <w:sz w:val="22"/>
      <w:szCs w:val="26"/>
      <w:lang w:eastAsia="en-US"/>
    </w:rPr>
  </w:style>
  <w:style w:type="character" w:customStyle="1" w:styleId="Kop4Char">
    <w:name w:val="Kop 4 Char"/>
    <w:link w:val="Kop4"/>
    <w:semiHidden/>
    <w:rsid w:val="00035DDA"/>
    <w:rPr>
      <w:rFonts w:ascii="Tahoma" w:hAnsi="Tahoma"/>
      <w:b/>
      <w:bCs/>
      <w:i/>
      <w:spacing w:val="6"/>
      <w:sz w:val="24"/>
      <w:szCs w:val="28"/>
      <w:lang w:eastAsia="en-US"/>
    </w:rPr>
  </w:style>
  <w:style w:type="character" w:customStyle="1" w:styleId="Kop5Char">
    <w:name w:val="Kop 5 Char"/>
    <w:link w:val="Kop5"/>
    <w:semiHidden/>
    <w:rsid w:val="00035DDA"/>
    <w:rPr>
      <w:rFonts w:ascii="Tahoma" w:hAnsi="Tahoma" w:cs="Arial"/>
      <w:bCs/>
      <w:iCs/>
      <w:spacing w:val="6"/>
      <w:sz w:val="22"/>
      <w:szCs w:val="26"/>
      <w:lang w:eastAsia="en-US"/>
    </w:rPr>
  </w:style>
  <w:style w:type="character" w:customStyle="1" w:styleId="Kop6Char">
    <w:name w:val="Kop 6 Char"/>
    <w:link w:val="Kop6"/>
    <w:semiHidden/>
    <w:rsid w:val="00035DDA"/>
    <w:rPr>
      <w:rFonts w:ascii="Times New Roman" w:hAnsi="Times New Roman"/>
      <w:b/>
      <w:bCs/>
      <w:spacing w:val="6"/>
      <w:sz w:val="22"/>
      <w:szCs w:val="22"/>
      <w:lang w:eastAsia="en-US"/>
    </w:rPr>
  </w:style>
  <w:style w:type="character" w:customStyle="1" w:styleId="Kop7Char">
    <w:name w:val="Kop 7 Char"/>
    <w:link w:val="Kop7"/>
    <w:semiHidden/>
    <w:rsid w:val="00035DDA"/>
    <w:rPr>
      <w:rFonts w:ascii="Times New Roman" w:hAnsi="Times New Roman"/>
      <w:spacing w:val="6"/>
      <w:sz w:val="24"/>
      <w:szCs w:val="18"/>
      <w:lang w:eastAsia="en-US"/>
    </w:rPr>
  </w:style>
  <w:style w:type="character" w:customStyle="1" w:styleId="Kop8Char">
    <w:name w:val="Kop 8 Char"/>
    <w:link w:val="Kop8"/>
    <w:semiHidden/>
    <w:rsid w:val="00035DDA"/>
    <w:rPr>
      <w:rFonts w:ascii="Times New Roman" w:hAnsi="Times New Roman"/>
      <w:i/>
      <w:iCs/>
      <w:spacing w:val="6"/>
      <w:sz w:val="24"/>
      <w:szCs w:val="18"/>
      <w:lang w:eastAsia="en-US"/>
    </w:rPr>
  </w:style>
  <w:style w:type="character" w:customStyle="1" w:styleId="Kop9Char">
    <w:name w:val="Kop 9 Char"/>
    <w:link w:val="Kop9"/>
    <w:semiHidden/>
    <w:rsid w:val="00035DDA"/>
    <w:rPr>
      <w:rFonts w:ascii="Tahoma" w:hAnsi="Tahoma" w:cs="Arial"/>
      <w:spacing w:val="6"/>
      <w:sz w:val="22"/>
      <w:szCs w:val="22"/>
      <w:lang w:eastAsia="en-US"/>
    </w:rPr>
  </w:style>
  <w:style w:type="character" w:styleId="Tekstvantijdelijkeaanduiding">
    <w:name w:val="Placeholder Text"/>
    <w:basedOn w:val="Standaardalinea-lettertype"/>
    <w:uiPriority w:val="99"/>
    <w:semiHidden/>
    <w:rsid w:val="00CF308B"/>
    <w:rPr>
      <w:color w:val="808080"/>
      <w:lang w:val="nl-NL"/>
    </w:rPr>
  </w:style>
  <w:style w:type="table" w:styleId="Tabelraster">
    <w:name w:val="Table Grid"/>
    <w:basedOn w:val="Standaardtabel"/>
    <w:rsid w:val="00170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FooterTable">
    <w:name w:val="doFooterTable"/>
    <w:basedOn w:val="Voettekst"/>
    <w:semiHidden/>
    <w:qFormat/>
    <w:rsid w:val="001708B5"/>
    <w:pPr>
      <w:spacing w:line="240" w:lineRule="auto"/>
    </w:pPr>
  </w:style>
  <w:style w:type="character" w:styleId="Hyperlink">
    <w:name w:val="Hyperlink"/>
    <w:basedOn w:val="Standaardalinea-lettertype"/>
    <w:unhideWhenUsed/>
    <w:rsid w:val="0097097F"/>
    <w:rPr>
      <w:color w:val="auto"/>
      <w:u w:val="none"/>
      <w:lang w:val="nl-NL"/>
    </w:rPr>
  </w:style>
  <w:style w:type="paragraph" w:customStyle="1" w:styleId="Reference">
    <w:name w:val="Reference"/>
    <w:basedOn w:val="Standaard"/>
    <w:next w:val="Standaard"/>
    <w:qFormat/>
    <w:rsid w:val="00281AAD"/>
    <w:pPr>
      <w:spacing w:line="220" w:lineRule="exact"/>
    </w:pPr>
    <w:rPr>
      <w:sz w:val="18"/>
    </w:rPr>
  </w:style>
  <w:style w:type="paragraph" w:customStyle="1" w:styleId="Datum1">
    <w:name w:val="Datum1"/>
    <w:basedOn w:val="Standaard"/>
    <w:next w:val="Standaard"/>
    <w:qFormat/>
    <w:rsid w:val="00B266C2"/>
    <w:pPr>
      <w:spacing w:line="220" w:lineRule="exact"/>
    </w:pPr>
    <w:rPr>
      <w:sz w:val="18"/>
    </w:rPr>
  </w:style>
  <w:style w:type="paragraph" w:customStyle="1" w:styleId="doLabels">
    <w:name w:val="doLabels"/>
    <w:basedOn w:val="Standaard"/>
    <w:semiHidden/>
    <w:qFormat/>
    <w:rsid w:val="00233B00"/>
    <w:pPr>
      <w:spacing w:line="220" w:lineRule="exact"/>
    </w:pPr>
    <w:rPr>
      <w:sz w:val="16"/>
    </w:rPr>
  </w:style>
  <w:style w:type="numbering" w:customStyle="1" w:styleId="doOpsomming">
    <w:name w:val="doOpsomming"/>
    <w:uiPriority w:val="99"/>
    <w:rsid w:val="00E3147D"/>
    <w:pPr>
      <w:numPr>
        <w:numId w:val="23"/>
      </w:numPr>
    </w:pPr>
  </w:style>
  <w:style w:type="paragraph" w:styleId="Lijstalinea">
    <w:name w:val="List Paragraph"/>
    <w:basedOn w:val="Standaard"/>
    <w:uiPriority w:val="34"/>
    <w:qFormat/>
    <w:rsid w:val="00923059"/>
    <w:pPr>
      <w:ind w:left="720"/>
      <w:contextualSpacing/>
    </w:pPr>
  </w:style>
  <w:style w:type="numbering" w:customStyle="1" w:styleId="doNumABCap">
    <w:name w:val="doNum_ABCap"/>
    <w:uiPriority w:val="99"/>
    <w:rsid w:val="00D55C4A"/>
    <w:pPr>
      <w:numPr>
        <w:numId w:val="25"/>
      </w:numPr>
    </w:pPr>
  </w:style>
  <w:style w:type="numbering" w:customStyle="1" w:styleId="doNumabc">
    <w:name w:val="doNum_abc"/>
    <w:uiPriority w:val="99"/>
    <w:rsid w:val="004501E7"/>
    <w:pPr>
      <w:numPr>
        <w:numId w:val="27"/>
      </w:numPr>
    </w:pPr>
  </w:style>
  <w:style w:type="numbering" w:customStyle="1" w:styleId="doNum123">
    <w:name w:val="doNum_123"/>
    <w:uiPriority w:val="99"/>
    <w:rsid w:val="004501E7"/>
    <w:pPr>
      <w:numPr>
        <w:numId w:val="29"/>
      </w:numPr>
    </w:pPr>
  </w:style>
  <w:style w:type="paragraph" w:styleId="Bijschrift">
    <w:name w:val="caption"/>
    <w:basedOn w:val="Standaard"/>
    <w:next w:val="Standaard"/>
    <w:semiHidden/>
    <w:unhideWhenUsed/>
    <w:qFormat/>
    <w:rsid w:val="00F6608B"/>
    <w:pPr>
      <w:spacing w:after="200" w:line="240" w:lineRule="auto"/>
    </w:pPr>
    <w:rPr>
      <w:i/>
      <w:iCs/>
      <w:color w:val="1F497D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La%20Gro%20Geelkerken%20Advocaten\_Source\Corporate%20Identity\InstallerFiles\Resources\Templates\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C072DA1E694F85B76C54E7E30EA5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97C3BB-6226-4E98-BDB9-48BF315A6072}"/>
      </w:docPartPr>
      <w:docPartBody>
        <w:p w:rsidR="005227A8" w:rsidRDefault="005227A8"/>
      </w:docPartBody>
    </w:docPart>
    <w:docPart>
      <w:docPartPr>
        <w:name w:val="FDF61FA6A8B24D36B6EE91849B26C6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B5202-F5E3-49E0-9426-DD4E7D850768}"/>
      </w:docPartPr>
      <w:docPartBody>
        <w:p w:rsidR="005227A8" w:rsidRDefault="005227A8"/>
      </w:docPartBody>
    </w:docPart>
    <w:docPart>
      <w:docPartPr>
        <w:name w:val="C611F3D6CB9D4CC0BAFC460FF8195B7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7B3CC5-ABD3-4A5D-88ED-B2391A03E9C7}"/>
      </w:docPartPr>
      <w:docPartBody>
        <w:p w:rsidR="005227A8" w:rsidRDefault="005227A8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44"/>
    <w:rsid w:val="005227A8"/>
    <w:rsid w:val="00927F44"/>
    <w:rsid w:val="00DD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 xmlns="http://www.dotoffice.nl/ForFarmers/MetaData">
  <RefNr/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3BD6D-6B97-4619-8346-2D64F7503540}">
  <ds:schemaRefs>
    <ds:schemaRef ds:uri="http://www.dotoffice.nl/ForFarmers/MetaData"/>
  </ds:schemaRefs>
</ds:datastoreItem>
</file>

<file path=customXml/itemProps2.xml><?xml version="1.0" encoding="utf-8"?>
<ds:datastoreItem xmlns:ds="http://schemas.openxmlformats.org/officeDocument/2006/customXml" ds:itemID="{56547006-5482-4925-AACD-F560A073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 Karelse</dc:creator>
  <cp:lastModifiedBy>Kasper Karelse</cp:lastModifiedBy>
  <cp:revision>2</cp:revision>
  <cp:lastPrinted>2016-03-31T12:27:00Z</cp:lastPrinted>
  <dcterms:created xsi:type="dcterms:W3CDTF">2019-10-09T14:05:00Z</dcterms:created>
  <dcterms:modified xsi:type="dcterms:W3CDTF">2019-10-09T14:05:00Z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Letter</vt:lpwstr>
  </property>
</Properties>
</file>